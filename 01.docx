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201D8" w14:textId="77777777" w:rsidR="006B5CBC" w:rsidRDefault="00000000">
      <w:pPr>
        <w:pStyle w:val="1"/>
        <w:rPr>
          <w:lang w:eastAsia="zh-CN"/>
        </w:rPr>
      </w:pPr>
      <w:r>
        <w:rPr>
          <w:lang w:eastAsia="zh-CN"/>
        </w:rPr>
        <w:t>第一章</w:t>
      </w:r>
      <w:r>
        <w:rPr>
          <w:lang w:eastAsia="zh-CN"/>
        </w:rPr>
        <w:t xml:space="preserve"> </w:t>
      </w:r>
      <w:r>
        <w:rPr>
          <w:lang w:eastAsia="zh-CN"/>
        </w:rPr>
        <w:t>软件测试概述</w:t>
      </w:r>
    </w:p>
    <w:p w14:paraId="0D6D9310" w14:textId="77777777" w:rsidR="006B5CBC" w:rsidRDefault="00000000">
      <w:pPr>
        <w:pStyle w:val="21"/>
        <w:rPr>
          <w:lang w:eastAsia="zh-CN"/>
        </w:rPr>
      </w:pPr>
      <w:r>
        <w:rPr>
          <w:lang w:eastAsia="zh-CN"/>
        </w:rPr>
        <w:t xml:space="preserve">1.1 </w:t>
      </w:r>
      <w:r>
        <w:rPr>
          <w:lang w:eastAsia="zh-CN"/>
        </w:rPr>
        <w:t>软件测试的基本概念</w:t>
      </w:r>
    </w:p>
    <w:p w14:paraId="3FAF8D40" w14:textId="77777777" w:rsidR="006B5CBC" w:rsidRDefault="00000000">
      <w:pPr>
        <w:pStyle w:val="31"/>
        <w:rPr>
          <w:lang w:eastAsia="zh-CN"/>
        </w:rPr>
      </w:pPr>
      <w:r>
        <w:rPr>
          <w:lang w:eastAsia="zh-CN"/>
        </w:rPr>
        <w:t xml:space="preserve">1.1.1 </w:t>
      </w:r>
      <w:r>
        <w:rPr>
          <w:lang w:eastAsia="zh-CN"/>
        </w:rPr>
        <w:t>测试的定义</w:t>
      </w:r>
    </w:p>
    <w:p w14:paraId="4CCAB22E" w14:textId="77777777" w:rsidR="006B5CBC" w:rsidRDefault="00000000">
      <w:pPr>
        <w:rPr>
          <w:lang w:eastAsia="zh-CN"/>
        </w:rPr>
      </w:pPr>
      <w:r>
        <w:rPr>
          <w:lang w:eastAsia="zh-CN"/>
        </w:rPr>
        <w:t>软件测试是指</w:t>
      </w:r>
      <w:r>
        <w:rPr>
          <w:lang w:eastAsia="zh-CN"/>
        </w:rPr>
        <w:t>...</w:t>
      </w:r>
    </w:p>
    <w:tbl>
      <w:tblPr>
        <w:tblStyle w:val="aff2"/>
        <w:tblW w:w="0" w:type="auto"/>
        <w:tblLook w:val="04A0" w:firstRow="1" w:lastRow="0" w:firstColumn="1" w:lastColumn="0" w:noHBand="0" w:noVBand="1"/>
      </w:tblPr>
      <w:tblGrid>
        <w:gridCol w:w="2880"/>
        <w:gridCol w:w="2880"/>
        <w:gridCol w:w="2880"/>
      </w:tblGrid>
      <w:tr w:rsidR="006B5CBC" w14:paraId="1E734854" w14:textId="77777777">
        <w:tc>
          <w:tcPr>
            <w:tcW w:w="2880" w:type="dxa"/>
          </w:tcPr>
          <w:p w14:paraId="17227810" w14:textId="77777777" w:rsidR="006B5CBC" w:rsidRDefault="00000000">
            <w:proofErr w:type="spellStart"/>
            <w:r>
              <w:t>测试类型</w:t>
            </w:r>
            <w:proofErr w:type="spellEnd"/>
          </w:p>
        </w:tc>
        <w:tc>
          <w:tcPr>
            <w:tcW w:w="2880" w:type="dxa"/>
          </w:tcPr>
          <w:p w14:paraId="2064C020" w14:textId="77777777" w:rsidR="006B5CBC" w:rsidRDefault="00000000">
            <w:r>
              <w:t>描述</w:t>
            </w:r>
          </w:p>
        </w:tc>
        <w:tc>
          <w:tcPr>
            <w:tcW w:w="2880" w:type="dxa"/>
          </w:tcPr>
          <w:p w14:paraId="542B5BF2" w14:textId="77777777" w:rsidR="006B5CBC" w:rsidRDefault="00000000">
            <w:r>
              <w:t>示例</w:t>
            </w:r>
          </w:p>
        </w:tc>
      </w:tr>
      <w:tr w:rsidR="006B5CBC" w14:paraId="6B33170D" w14:textId="77777777">
        <w:tc>
          <w:tcPr>
            <w:tcW w:w="2880" w:type="dxa"/>
          </w:tcPr>
          <w:p w14:paraId="47AA8A31" w14:textId="77777777" w:rsidR="006B5CBC" w:rsidRDefault="00000000">
            <w:r>
              <w:t>单元测试</w:t>
            </w:r>
          </w:p>
        </w:tc>
        <w:tc>
          <w:tcPr>
            <w:tcW w:w="2880" w:type="dxa"/>
          </w:tcPr>
          <w:p w14:paraId="7484652C" w14:textId="77777777" w:rsidR="006B5CBC" w:rsidRDefault="00000000">
            <w:r>
              <w:t>测试最小功能单元</w:t>
            </w:r>
          </w:p>
        </w:tc>
        <w:tc>
          <w:tcPr>
            <w:tcW w:w="2880" w:type="dxa"/>
          </w:tcPr>
          <w:p w14:paraId="162A2DFE" w14:textId="77777777" w:rsidR="006B5CBC" w:rsidRDefault="00000000">
            <w:r>
              <w:t>函数测试</w:t>
            </w:r>
          </w:p>
        </w:tc>
      </w:tr>
    </w:tbl>
    <w:p w14:paraId="22084D41" w14:textId="77777777" w:rsidR="006B5CBC" w:rsidRDefault="00000000">
      <w:pPr>
        <w:pStyle w:val="31"/>
      </w:pPr>
      <w:r>
        <w:t xml:space="preserve">1.1.2 </w:t>
      </w:r>
      <w:r>
        <w:t>测试的分类</w:t>
      </w:r>
    </w:p>
    <w:p w14:paraId="33887016" w14:textId="77777777" w:rsidR="006B5CBC" w:rsidRDefault="00000000">
      <w:r>
        <w:t>静态测试与动态测试</w:t>
      </w:r>
      <w:r>
        <w:t>...</w:t>
      </w:r>
    </w:p>
    <w:p w14:paraId="1440BBAF" w14:textId="77777777" w:rsidR="006B5CBC" w:rsidRDefault="00000000">
      <w:pPr>
        <w:pStyle w:val="21"/>
      </w:pPr>
      <w:r>
        <w:t xml:space="preserve">1.2 </w:t>
      </w:r>
      <w:r>
        <w:t>软件测试的目的</w:t>
      </w:r>
    </w:p>
    <w:p w14:paraId="126CEB30" w14:textId="77777777" w:rsidR="006B5CBC" w:rsidRDefault="00000000">
      <w:pPr>
        <w:pStyle w:val="31"/>
      </w:pPr>
      <w:r>
        <w:t xml:space="preserve">1.2.1 </w:t>
      </w:r>
      <w:r>
        <w:t>发现缺陷</w:t>
      </w:r>
    </w:p>
    <w:p w14:paraId="77875645" w14:textId="77777777" w:rsidR="006B5CBC" w:rsidRDefault="00000000">
      <w:r>
        <w:t>主要目的是发现缺陷</w:t>
      </w:r>
      <w:r>
        <w:t>...</w:t>
      </w:r>
    </w:p>
    <w:p w14:paraId="1E0579FF" w14:textId="77777777" w:rsidR="006B5CBC" w:rsidRDefault="00000000">
      <w:pPr>
        <w:pStyle w:val="31"/>
      </w:pPr>
      <w:r>
        <w:t xml:space="preserve">1.2.2 </w:t>
      </w:r>
      <w:r>
        <w:t>提高质量</w:t>
      </w:r>
    </w:p>
    <w:p w14:paraId="5325F8E3" w14:textId="7CE48B54" w:rsidR="006B5CBC" w:rsidRDefault="00000000">
      <w:pPr>
        <w:rPr>
          <w:rFonts w:eastAsia="宋体"/>
          <w:lang w:eastAsia="zh-CN"/>
        </w:rPr>
      </w:pPr>
      <w:r>
        <w:rPr>
          <w:lang w:eastAsia="zh-CN"/>
        </w:rPr>
        <w:t>通过测试提高软件质量</w:t>
      </w:r>
    </w:p>
    <w:p w14:paraId="28580317" w14:textId="77777777" w:rsidR="00291B33" w:rsidRPr="00B14402" w:rsidRDefault="00291B33" w:rsidP="00291B33"/>
    <w:tbl>
      <w:tblPr>
        <w:tblW w:w="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955"/>
        <w:gridCol w:w="2955"/>
        <w:gridCol w:w="2970"/>
      </w:tblGrid>
      <w:tr w:rsidR="00291B33" w14:paraId="3EC4E8E3"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37B5076" w14:textId="77777777" w:rsidR="00291B33" w:rsidRDefault="00291B33" w:rsidP="008F6117">
            <w:proofErr w:type="spellStart"/>
            <w:r>
              <w:t>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CCAA72B" w14:textId="77777777" w:rsidR="00291B33" w:rsidRDefault="00291B33" w:rsidP="008F6117">
            <w:proofErr w:type="spellStart"/>
            <w:r>
              <w:t>里程碑</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57BF077" w14:textId="77777777" w:rsidR="00291B33" w:rsidRDefault="00291B33" w:rsidP="008F6117">
            <w:proofErr w:type="spellStart"/>
            <w:r>
              <w:t>完成标准</w:t>
            </w:r>
            <w:proofErr w:type="spellEnd"/>
          </w:p>
        </w:tc>
      </w:tr>
      <w:tr w:rsidR="00291B33" w14:paraId="145CDFBC"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3271645" w14:textId="77777777" w:rsidR="00291B33" w:rsidRDefault="00291B33" w:rsidP="008F6117">
            <w:proofErr w:type="spellStart"/>
            <w:r>
              <w:t>需求分析阶段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D8E2BAF" w14:textId="77777777" w:rsidR="00291B33" w:rsidRDefault="00291B33" w:rsidP="008F6117">
            <w:proofErr w:type="spellStart"/>
            <w:r>
              <w:t>完成项目需求分析</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22EB184" w14:textId="77777777" w:rsidR="00291B33" w:rsidRDefault="00291B33" w:rsidP="008F6117">
            <w:pPr>
              <w:rPr>
                <w:lang w:eastAsia="zh-CN"/>
              </w:rPr>
            </w:pPr>
            <w:r>
              <w:rPr>
                <w:lang w:eastAsia="zh-CN"/>
              </w:rPr>
              <w:t>输出详细的需求分析文档，涵盖用户需求调研记录、功能需求清单（数据采集、网络暴力识别等模块功能描述）、非功能需求（性能、安全、可用性要求），需求文档通过确认</w:t>
            </w:r>
          </w:p>
        </w:tc>
      </w:tr>
      <w:tr w:rsidR="00291B33" w14:paraId="36DDD656"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FFED6A" w14:textId="77777777" w:rsidR="00291B33" w:rsidRDefault="00291B33" w:rsidP="008F6117">
            <w:proofErr w:type="spellStart"/>
            <w:r>
              <w:lastRenderedPageBreak/>
              <w:t>系统设计阶段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43C53C" w14:textId="77777777" w:rsidR="00291B33" w:rsidRDefault="00291B33" w:rsidP="008F6117">
            <w:proofErr w:type="spellStart"/>
            <w:r>
              <w:t>完成系统架构设计</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4F284D0" w14:textId="77777777" w:rsidR="00291B33" w:rsidRDefault="00291B33" w:rsidP="008F6117">
            <w:pPr>
              <w:rPr>
                <w:lang w:eastAsia="zh-CN"/>
              </w:rPr>
            </w:pPr>
            <w:r>
              <w:rPr>
                <w:lang w:eastAsia="zh-CN"/>
              </w:rPr>
              <w:t>交付系统架构设计文档，包含总体架构图（分层架构展示数据层、持久层等）、技术选型说明（</w:t>
            </w:r>
            <w:r>
              <w:rPr>
                <w:lang w:eastAsia="zh-CN"/>
              </w:rPr>
              <w:t>Scrapy</w:t>
            </w:r>
            <w:r>
              <w:rPr>
                <w:lang w:eastAsia="zh-CN"/>
              </w:rPr>
              <w:t>、</w:t>
            </w:r>
            <w:r>
              <w:rPr>
                <w:lang w:eastAsia="zh-CN"/>
              </w:rPr>
              <w:t xml:space="preserve">Spark </w:t>
            </w:r>
            <w:r>
              <w:rPr>
                <w:lang w:eastAsia="zh-CN"/>
              </w:rPr>
              <w:t>等技术应用场景）、数据库设计（表结构、</w:t>
            </w:r>
            <w:r>
              <w:rPr>
                <w:lang w:eastAsia="zh-CN"/>
              </w:rPr>
              <w:t xml:space="preserve">ER </w:t>
            </w:r>
            <w:r>
              <w:rPr>
                <w:lang w:eastAsia="zh-CN"/>
              </w:rPr>
              <w:t>图）、接口设计（各模块交互接口定义），设计方案通过技术评审</w:t>
            </w:r>
          </w:p>
        </w:tc>
      </w:tr>
      <w:tr w:rsidR="00291B33" w14:paraId="253E83F8"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774729C" w14:textId="77777777" w:rsidR="00291B33" w:rsidRDefault="00291B33" w:rsidP="008F6117">
            <w:proofErr w:type="spellStart"/>
            <w:r>
              <w:t>开发实现阶段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5DD4EA" w14:textId="77777777" w:rsidR="00291B33" w:rsidRDefault="00291B33" w:rsidP="008F6117">
            <w:proofErr w:type="spellStart"/>
            <w:r>
              <w:t>完成核心功能开发</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FBDF3CB" w14:textId="77777777" w:rsidR="00291B33" w:rsidRDefault="00291B33" w:rsidP="008F6117">
            <w:pPr>
              <w:rPr>
                <w:lang w:eastAsia="zh-CN"/>
              </w:rPr>
            </w:pPr>
            <w:r>
              <w:rPr>
                <w:lang w:eastAsia="zh-CN"/>
              </w:rPr>
              <w:t>数据采集模块实现稳定</w:t>
            </w:r>
            <w:proofErr w:type="gramStart"/>
            <w:r>
              <w:rPr>
                <w:lang w:eastAsia="zh-CN"/>
              </w:rPr>
              <w:t>抓取微博数据</w:t>
            </w:r>
            <w:proofErr w:type="gramEnd"/>
            <w:r>
              <w:rPr>
                <w:lang w:eastAsia="zh-CN"/>
              </w:rPr>
              <w:t>；数据预处理模块完成数据清洗、结构化；网络暴力识别模块达到预定准确率；传播路径分析模块可生成传播图谱；可视化与报告模块完成界面开发并实现数据展示，各功能模块通过单元测试</w:t>
            </w:r>
          </w:p>
        </w:tc>
      </w:tr>
      <w:tr w:rsidR="00291B33" w14:paraId="2674AFBA"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A599709" w14:textId="77777777" w:rsidR="00291B33" w:rsidRDefault="00291B33" w:rsidP="008F6117">
            <w:proofErr w:type="spellStart"/>
            <w:r>
              <w:t>测试优化阶段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A041B3A" w14:textId="77777777" w:rsidR="00291B33" w:rsidRDefault="00291B33" w:rsidP="008F6117">
            <w:proofErr w:type="spellStart"/>
            <w:r>
              <w:t>完成系统测试与优化</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952336" w14:textId="77777777" w:rsidR="00291B33" w:rsidRDefault="00291B33" w:rsidP="008F6117">
            <w:pPr>
              <w:rPr>
                <w:lang w:eastAsia="zh-CN"/>
              </w:rPr>
            </w:pPr>
            <w:r>
              <w:rPr>
                <w:lang w:eastAsia="zh-CN"/>
              </w:rPr>
              <w:t>提交测试报告，包含单元测试、集成测试、系统测试结果，记录测试中发现的问题及修复情况；系统性能优化达标，如高并发下响应时间、吞吐量满足需求，系统通过验收测试</w:t>
            </w:r>
          </w:p>
        </w:tc>
      </w:tr>
      <w:tr w:rsidR="00291B33" w14:paraId="396A8403" w14:textId="77777777" w:rsidTr="008F6117">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8635A1" w14:textId="77777777" w:rsidR="00291B33" w:rsidRDefault="00291B33" w:rsidP="008F6117">
            <w:proofErr w:type="spellStart"/>
            <w:r>
              <w:lastRenderedPageBreak/>
              <w:t>项目交付阶段</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8C45121" w14:textId="77777777" w:rsidR="00291B33" w:rsidRDefault="00291B33" w:rsidP="008F6117">
            <w:proofErr w:type="spellStart"/>
            <w:r>
              <w:t>完成项目交付</w:t>
            </w:r>
            <w:proofErr w:type="spellEnd"/>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E69518E" w14:textId="77777777" w:rsidR="00291B33" w:rsidRDefault="00291B33" w:rsidP="008F6117">
            <w:pPr>
              <w:rPr>
                <w:lang w:eastAsia="zh-CN"/>
              </w:rPr>
            </w:pPr>
            <w:r>
              <w:rPr>
                <w:lang w:eastAsia="zh-CN"/>
              </w:rPr>
              <w:t>交付可运行的系统程序、完整的项目文档（需求、设计、测试），完成系统部署培训，</w:t>
            </w:r>
            <w:r>
              <w:rPr>
                <w:lang w:eastAsia="zh-CN"/>
              </w:rPr>
              <w:t xml:space="preserve"> </w:t>
            </w:r>
          </w:p>
        </w:tc>
      </w:tr>
    </w:tbl>
    <w:p w14:paraId="3EB106A0" w14:textId="77777777" w:rsidR="00291B33" w:rsidRPr="00291B33" w:rsidRDefault="00291B33">
      <w:pPr>
        <w:rPr>
          <w:rFonts w:eastAsia="宋体"/>
          <w:lang w:eastAsia="zh-CN"/>
        </w:rPr>
      </w:pPr>
    </w:p>
    <w:p w14:paraId="72CA00B7" w14:textId="77777777" w:rsidR="006B5CBC" w:rsidRDefault="00000000">
      <w:pPr>
        <w:pStyle w:val="1"/>
        <w:rPr>
          <w:lang w:eastAsia="zh-CN"/>
        </w:rPr>
      </w:pPr>
      <w:r>
        <w:rPr>
          <w:lang w:eastAsia="zh-CN"/>
        </w:rPr>
        <w:t>第二章</w:t>
      </w:r>
      <w:r>
        <w:rPr>
          <w:lang w:eastAsia="zh-CN"/>
        </w:rPr>
        <w:t xml:space="preserve"> </w:t>
      </w:r>
      <w:r>
        <w:rPr>
          <w:lang w:eastAsia="zh-CN"/>
        </w:rPr>
        <w:t>测试流程</w:t>
      </w:r>
    </w:p>
    <w:p w14:paraId="4A8A6E08" w14:textId="77777777" w:rsidR="006B5CBC" w:rsidRDefault="00000000">
      <w:pPr>
        <w:pStyle w:val="21"/>
        <w:rPr>
          <w:lang w:eastAsia="zh-CN"/>
        </w:rPr>
      </w:pPr>
      <w:r>
        <w:rPr>
          <w:lang w:eastAsia="zh-CN"/>
        </w:rPr>
        <w:t xml:space="preserve">2.1 </w:t>
      </w:r>
      <w:r>
        <w:rPr>
          <w:lang w:eastAsia="zh-CN"/>
        </w:rPr>
        <w:t>测试计划</w:t>
      </w:r>
    </w:p>
    <w:p w14:paraId="3BAC04FE" w14:textId="77777777" w:rsidR="006B5CBC" w:rsidRDefault="00000000">
      <w:pPr>
        <w:pStyle w:val="31"/>
        <w:rPr>
          <w:lang w:eastAsia="zh-CN"/>
        </w:rPr>
      </w:pPr>
      <w:r>
        <w:rPr>
          <w:lang w:eastAsia="zh-CN"/>
        </w:rPr>
        <w:t xml:space="preserve">2.1.1 </w:t>
      </w:r>
      <w:r>
        <w:rPr>
          <w:lang w:eastAsia="zh-CN"/>
        </w:rPr>
        <w:t>计划内容</w:t>
      </w:r>
    </w:p>
    <w:p w14:paraId="5148672E" w14:textId="77777777" w:rsidR="006B5CBC" w:rsidRDefault="00000000">
      <w:pPr>
        <w:rPr>
          <w:lang w:eastAsia="zh-CN"/>
        </w:rPr>
      </w:pPr>
      <w:r>
        <w:rPr>
          <w:lang w:eastAsia="zh-CN"/>
        </w:rPr>
        <w:t>包括测试目标、范围</w:t>
      </w:r>
      <w:r>
        <w:rPr>
          <w:lang w:eastAsia="zh-CN"/>
        </w:rPr>
        <w:t>...</w:t>
      </w:r>
    </w:p>
    <w:p w14:paraId="61AB208F" w14:textId="77777777" w:rsidR="006B5CBC" w:rsidRDefault="00000000">
      <w:pPr>
        <w:pStyle w:val="31"/>
        <w:rPr>
          <w:lang w:eastAsia="zh-CN"/>
        </w:rPr>
      </w:pPr>
      <w:r>
        <w:rPr>
          <w:lang w:eastAsia="zh-CN"/>
        </w:rPr>
        <w:t xml:space="preserve">2.1.2 </w:t>
      </w:r>
      <w:r>
        <w:rPr>
          <w:lang w:eastAsia="zh-CN"/>
        </w:rPr>
        <w:t>计划输出</w:t>
      </w:r>
    </w:p>
    <w:p w14:paraId="7D0CE769" w14:textId="77777777" w:rsidR="006B5CBC" w:rsidRDefault="00000000">
      <w:pPr>
        <w:rPr>
          <w:lang w:eastAsia="zh-CN"/>
        </w:rPr>
      </w:pPr>
      <w:r>
        <w:rPr>
          <w:lang w:eastAsia="zh-CN"/>
        </w:rPr>
        <w:t>输出测试计划文档</w:t>
      </w:r>
      <w:r>
        <w:rPr>
          <w:lang w:eastAsia="zh-CN"/>
        </w:rPr>
        <w:t>...</w:t>
      </w:r>
    </w:p>
    <w:tbl>
      <w:tblPr>
        <w:tblStyle w:val="aff2"/>
        <w:tblW w:w="0" w:type="auto"/>
        <w:tblLook w:val="04A0" w:firstRow="1" w:lastRow="0" w:firstColumn="1" w:lastColumn="0" w:noHBand="0" w:noVBand="1"/>
      </w:tblPr>
      <w:tblGrid>
        <w:gridCol w:w="2880"/>
        <w:gridCol w:w="2880"/>
        <w:gridCol w:w="2880"/>
      </w:tblGrid>
      <w:tr w:rsidR="006B5CBC" w14:paraId="0484E588" w14:textId="77777777">
        <w:tc>
          <w:tcPr>
            <w:tcW w:w="2880" w:type="dxa"/>
          </w:tcPr>
          <w:p w14:paraId="7316A2B3" w14:textId="77777777" w:rsidR="006B5CBC" w:rsidRDefault="00000000">
            <w:proofErr w:type="spellStart"/>
            <w:r>
              <w:t>计划项</w:t>
            </w:r>
            <w:proofErr w:type="spellEnd"/>
          </w:p>
        </w:tc>
        <w:tc>
          <w:tcPr>
            <w:tcW w:w="2880" w:type="dxa"/>
          </w:tcPr>
          <w:p w14:paraId="466C9B19" w14:textId="77777777" w:rsidR="006B5CBC" w:rsidRDefault="00000000">
            <w:r>
              <w:t>负责人</w:t>
            </w:r>
          </w:p>
        </w:tc>
        <w:tc>
          <w:tcPr>
            <w:tcW w:w="2880" w:type="dxa"/>
          </w:tcPr>
          <w:p w14:paraId="4F86E17A" w14:textId="77777777" w:rsidR="006B5CBC" w:rsidRDefault="00000000">
            <w:r>
              <w:t>截止日期</w:t>
            </w:r>
          </w:p>
        </w:tc>
      </w:tr>
      <w:tr w:rsidR="006B5CBC" w14:paraId="4BA54047" w14:textId="77777777">
        <w:tc>
          <w:tcPr>
            <w:tcW w:w="2880" w:type="dxa"/>
          </w:tcPr>
          <w:p w14:paraId="79664E92" w14:textId="77777777" w:rsidR="006B5CBC" w:rsidRDefault="00000000">
            <w:r>
              <w:t>测试用例设计</w:t>
            </w:r>
          </w:p>
        </w:tc>
        <w:tc>
          <w:tcPr>
            <w:tcW w:w="2880" w:type="dxa"/>
          </w:tcPr>
          <w:p w14:paraId="64E131C5" w14:textId="77777777" w:rsidR="006B5CBC" w:rsidRDefault="00000000">
            <w:r>
              <w:t>张三</w:t>
            </w:r>
          </w:p>
        </w:tc>
        <w:tc>
          <w:tcPr>
            <w:tcW w:w="2880" w:type="dxa"/>
          </w:tcPr>
          <w:p w14:paraId="2E3F40CA" w14:textId="77777777" w:rsidR="006B5CBC" w:rsidRDefault="00000000">
            <w:r>
              <w:t>2024-06-30</w:t>
            </w:r>
          </w:p>
        </w:tc>
      </w:tr>
    </w:tbl>
    <w:p w14:paraId="1D9FB4CB" w14:textId="77777777" w:rsidR="006B5CBC" w:rsidRDefault="00000000">
      <w:pPr>
        <w:pStyle w:val="21"/>
      </w:pPr>
      <w:r>
        <w:t xml:space="preserve">2.2 </w:t>
      </w:r>
      <w:r>
        <w:t>测试设计</w:t>
      </w:r>
    </w:p>
    <w:p w14:paraId="12E790C9" w14:textId="77777777" w:rsidR="006B5CBC" w:rsidRDefault="00000000">
      <w:pPr>
        <w:pStyle w:val="31"/>
      </w:pPr>
      <w:r>
        <w:t xml:space="preserve">2.2.1 </w:t>
      </w:r>
      <w:r>
        <w:t>用例设计</w:t>
      </w:r>
    </w:p>
    <w:p w14:paraId="58AA3BF8" w14:textId="77777777" w:rsidR="006B5CBC" w:rsidRDefault="00000000">
      <w:pPr>
        <w:rPr>
          <w:rFonts w:eastAsia="宋体"/>
          <w:lang w:eastAsia="zh-CN"/>
        </w:rPr>
      </w:pPr>
      <w:proofErr w:type="spellStart"/>
      <w:r>
        <w:t>设计测试用例</w:t>
      </w:r>
      <w:proofErr w:type="spellEnd"/>
      <w:r>
        <w:t>...</w:t>
      </w:r>
    </w:p>
    <w:tbl>
      <w:tblPr>
        <w:tblW w:w="8488"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1327"/>
        <w:gridCol w:w="1327"/>
        <w:gridCol w:w="2016"/>
        <w:gridCol w:w="1276"/>
        <w:gridCol w:w="1276"/>
        <w:gridCol w:w="1266"/>
      </w:tblGrid>
      <w:tr w:rsidR="00DC3683" w:rsidRPr="00406FA6" w14:paraId="75B8E363"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F024FF6" w14:textId="77777777" w:rsidR="00DC3683" w:rsidRPr="00406FA6" w:rsidRDefault="00DC3683" w:rsidP="008F6117">
            <w:pPr>
              <w:spacing w:line="240" w:lineRule="auto"/>
            </w:pPr>
            <w:proofErr w:type="spellStart"/>
            <w:r w:rsidRPr="00406FA6">
              <w:t>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6C25455" w14:textId="77777777" w:rsidR="00DC3683" w:rsidRPr="00406FA6" w:rsidRDefault="00DC3683" w:rsidP="008F6117">
            <w:pPr>
              <w:spacing w:line="240" w:lineRule="auto"/>
            </w:pPr>
            <w:proofErr w:type="spellStart"/>
            <w:r w:rsidRPr="00406FA6">
              <w:t>任务名称</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829EAB0" w14:textId="77777777" w:rsidR="00DC3683" w:rsidRPr="00406FA6" w:rsidRDefault="00DC3683" w:rsidP="008F6117">
            <w:pPr>
              <w:spacing w:line="240" w:lineRule="auto"/>
            </w:pPr>
            <w:proofErr w:type="spellStart"/>
            <w:r w:rsidRPr="00406FA6">
              <w:t>任务描述</w:t>
            </w:r>
            <w:proofErr w:type="spellEnd"/>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B1D496A" w14:textId="77777777" w:rsidR="00DC3683" w:rsidRPr="00406FA6" w:rsidRDefault="00DC3683" w:rsidP="008F6117">
            <w:pPr>
              <w:spacing w:line="240" w:lineRule="auto"/>
            </w:pPr>
            <w:proofErr w:type="spellStart"/>
            <w:r w:rsidRPr="00406FA6">
              <w:t>开始时间</w:t>
            </w:r>
            <w:proofErr w:type="spellEnd"/>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963B6E" w14:textId="77777777" w:rsidR="00DC3683" w:rsidRPr="00406FA6" w:rsidRDefault="00DC3683" w:rsidP="008F6117">
            <w:pPr>
              <w:spacing w:line="240" w:lineRule="auto"/>
            </w:pPr>
            <w:proofErr w:type="spellStart"/>
            <w:r w:rsidRPr="00406FA6">
              <w:t>持续时间</w:t>
            </w:r>
            <w:proofErr w:type="spellEnd"/>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772AF39" w14:textId="77777777" w:rsidR="00DC3683" w:rsidRPr="00406FA6" w:rsidRDefault="00DC3683" w:rsidP="008F6117">
            <w:pPr>
              <w:spacing w:line="240" w:lineRule="auto"/>
            </w:pPr>
            <w:proofErr w:type="spellStart"/>
            <w:r w:rsidRPr="00406FA6">
              <w:t>输出成果</w:t>
            </w:r>
            <w:proofErr w:type="spellEnd"/>
          </w:p>
        </w:tc>
      </w:tr>
      <w:tr w:rsidR="00DC3683" w:rsidRPr="00406FA6" w14:paraId="3173FE4D"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0F84A52" w14:textId="77777777" w:rsidR="00DC3683" w:rsidRPr="00406FA6" w:rsidRDefault="00DC3683" w:rsidP="008F6117">
            <w:pPr>
              <w:spacing w:line="240" w:lineRule="auto"/>
            </w:pPr>
            <w:proofErr w:type="spellStart"/>
            <w:r w:rsidRPr="00406FA6">
              <w:t>需求分析阶段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0480148" w14:textId="77777777" w:rsidR="00DC3683" w:rsidRPr="00406FA6" w:rsidRDefault="00DC3683" w:rsidP="008F6117">
            <w:pPr>
              <w:spacing w:line="240" w:lineRule="auto"/>
              <w:rPr>
                <w:lang w:eastAsia="zh-CN"/>
              </w:rPr>
            </w:pPr>
            <w:r w:rsidRPr="00406FA6">
              <w:rPr>
                <w:lang w:eastAsia="zh-CN"/>
              </w:rPr>
              <w:t>制定调研计划与收集资料</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5660AA9" w14:textId="77777777" w:rsidR="00DC3683" w:rsidRPr="00406FA6" w:rsidRDefault="00DC3683" w:rsidP="008F6117">
            <w:pPr>
              <w:spacing w:line="240" w:lineRule="auto"/>
              <w:rPr>
                <w:lang w:eastAsia="zh-CN"/>
              </w:rPr>
            </w:pPr>
            <w:r w:rsidRPr="00406FA6">
              <w:rPr>
                <w:lang w:eastAsia="zh-CN"/>
              </w:rPr>
              <w:t>独立确定调研目标、范围，制定调研方法与计划，</w:t>
            </w:r>
            <w:proofErr w:type="gramStart"/>
            <w:r w:rsidRPr="00406FA6">
              <w:rPr>
                <w:lang w:eastAsia="zh-CN"/>
              </w:rPr>
              <w:t>收集微博网络</w:t>
            </w:r>
            <w:proofErr w:type="gramEnd"/>
            <w:r w:rsidRPr="00406FA6">
              <w:rPr>
                <w:lang w:eastAsia="zh-CN"/>
              </w:rPr>
              <w:t>暴力舆情相关资料，包括行业报告、用户痛</w:t>
            </w:r>
            <w:r w:rsidRPr="00406FA6">
              <w:rPr>
                <w:lang w:eastAsia="zh-CN"/>
              </w:rPr>
              <w:lastRenderedPageBreak/>
              <w:t>点案例等</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6B3D79F" w14:textId="77777777" w:rsidR="00DC3683" w:rsidRPr="00406FA6" w:rsidRDefault="00DC3683" w:rsidP="008F6117">
            <w:pPr>
              <w:spacing w:line="240" w:lineRule="auto"/>
            </w:pPr>
            <w:r w:rsidRPr="00406FA6">
              <w:lastRenderedPageBreak/>
              <w:t>第</w:t>
            </w:r>
            <w:r w:rsidRPr="00406FA6">
              <w:t xml:space="preserve"> 1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C63F3FB"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193E2E3" w14:textId="77777777" w:rsidR="00DC3683" w:rsidRPr="00406FA6" w:rsidRDefault="00DC3683" w:rsidP="008F6117">
            <w:pPr>
              <w:spacing w:line="240" w:lineRule="auto"/>
              <w:rPr>
                <w:lang w:eastAsia="zh-CN"/>
              </w:rPr>
            </w:pPr>
            <w:r w:rsidRPr="00406FA6">
              <w:rPr>
                <w:lang w:eastAsia="zh-CN"/>
              </w:rPr>
              <w:t>调研计划文档、资料收集清单</w:t>
            </w:r>
          </w:p>
        </w:tc>
      </w:tr>
      <w:tr w:rsidR="00DC3683" w:rsidRPr="00406FA6" w14:paraId="4BF9A7A8"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EF8FA9" w14:textId="77777777" w:rsidR="00DC3683" w:rsidRPr="00406FA6" w:rsidRDefault="00DC3683" w:rsidP="008F6117">
            <w:pPr>
              <w:spacing w:line="240" w:lineRule="auto"/>
            </w:pPr>
            <w:proofErr w:type="spellStart"/>
            <w:r w:rsidRPr="00406FA6">
              <w:t>需求分析阶段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6672F5F" w14:textId="77777777" w:rsidR="00DC3683" w:rsidRPr="00406FA6" w:rsidRDefault="00DC3683" w:rsidP="008F6117">
            <w:pPr>
              <w:spacing w:line="240" w:lineRule="auto"/>
            </w:pPr>
            <w:proofErr w:type="spellStart"/>
            <w:r w:rsidRPr="00406FA6">
              <w:t>开展用户需求调研</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F911558" w14:textId="77777777" w:rsidR="00DC3683" w:rsidRPr="00406FA6" w:rsidRDefault="00DC3683" w:rsidP="008F6117">
            <w:pPr>
              <w:spacing w:line="240" w:lineRule="auto"/>
              <w:rPr>
                <w:lang w:eastAsia="zh-CN"/>
              </w:rPr>
            </w:pPr>
            <w:r w:rsidRPr="00406FA6">
              <w:rPr>
                <w:lang w:eastAsia="zh-CN"/>
              </w:rPr>
              <w:t>开展需求调研，收集用户对舆情分析系统的功能期望与需求</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BECB5E6" w14:textId="77777777" w:rsidR="00DC3683" w:rsidRPr="00406FA6" w:rsidRDefault="00DC3683" w:rsidP="008F6117">
            <w:pPr>
              <w:spacing w:line="240" w:lineRule="auto"/>
            </w:pPr>
            <w:r w:rsidRPr="00406FA6">
              <w:t>第</w:t>
            </w:r>
            <w:r w:rsidRPr="00406FA6">
              <w:t xml:space="preserve"> 2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30B05BC"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8E7B438" w14:textId="77777777" w:rsidR="00DC3683" w:rsidRPr="00406FA6" w:rsidRDefault="00DC3683" w:rsidP="008F6117">
            <w:pPr>
              <w:spacing w:line="240" w:lineRule="auto"/>
              <w:rPr>
                <w:lang w:eastAsia="zh-CN"/>
              </w:rPr>
            </w:pPr>
            <w:r w:rsidRPr="00406FA6">
              <w:rPr>
                <w:lang w:eastAsia="zh-CN"/>
              </w:rPr>
              <w:t>用户需求调研记录、需求原始数据</w:t>
            </w:r>
          </w:p>
        </w:tc>
      </w:tr>
      <w:tr w:rsidR="00DC3683" w:rsidRPr="00406FA6" w14:paraId="3E51BB11"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3A1A44F" w14:textId="77777777" w:rsidR="00DC3683" w:rsidRPr="00406FA6" w:rsidRDefault="00DC3683" w:rsidP="008F6117">
            <w:pPr>
              <w:spacing w:line="240" w:lineRule="auto"/>
            </w:pPr>
            <w:proofErr w:type="spellStart"/>
            <w:r w:rsidRPr="00406FA6">
              <w:t>需求分析阶段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B294118" w14:textId="77777777" w:rsidR="00DC3683" w:rsidRPr="00406FA6" w:rsidRDefault="00DC3683" w:rsidP="008F6117">
            <w:pPr>
              <w:spacing w:line="240" w:lineRule="auto"/>
              <w:rPr>
                <w:lang w:eastAsia="zh-CN"/>
              </w:rPr>
            </w:pPr>
            <w:r w:rsidRPr="00406FA6">
              <w:rPr>
                <w:lang w:eastAsia="zh-CN"/>
              </w:rPr>
              <w:t>整理分析需求并撰写文档</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8B2F9C0" w14:textId="77777777" w:rsidR="00DC3683" w:rsidRPr="00406FA6" w:rsidRDefault="00DC3683" w:rsidP="008F6117">
            <w:pPr>
              <w:spacing w:line="240" w:lineRule="auto"/>
              <w:rPr>
                <w:lang w:eastAsia="zh-CN"/>
              </w:rPr>
            </w:pPr>
            <w:r w:rsidRPr="00406FA6">
              <w:rPr>
                <w:lang w:eastAsia="zh-CN"/>
              </w:rPr>
              <w:t>对收集到的需求进行整理、分析和归类，独立撰写详细的需求分析文档，明确系统功能与非功能需求</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5243842" w14:textId="77777777" w:rsidR="00DC3683" w:rsidRPr="00406FA6" w:rsidRDefault="00DC3683" w:rsidP="008F6117">
            <w:pPr>
              <w:spacing w:line="240" w:lineRule="auto"/>
            </w:pPr>
            <w:r w:rsidRPr="00406FA6">
              <w:t>第</w:t>
            </w:r>
            <w:r w:rsidRPr="00406FA6">
              <w:t xml:space="preserve"> 3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8EF8F8"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CF21664" w14:textId="77777777" w:rsidR="00DC3683" w:rsidRPr="00406FA6" w:rsidRDefault="00DC3683" w:rsidP="008F6117">
            <w:pPr>
              <w:spacing w:line="240" w:lineRule="auto"/>
            </w:pPr>
            <w:proofErr w:type="spellStart"/>
            <w:r w:rsidRPr="00406FA6">
              <w:t>需求分析文档</w:t>
            </w:r>
            <w:proofErr w:type="spellEnd"/>
          </w:p>
        </w:tc>
      </w:tr>
      <w:tr w:rsidR="00DC3683" w:rsidRPr="00406FA6" w14:paraId="348D8D21"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082529E" w14:textId="77777777" w:rsidR="00DC3683" w:rsidRPr="00406FA6" w:rsidRDefault="00DC3683" w:rsidP="008F6117">
            <w:pPr>
              <w:spacing w:line="240" w:lineRule="auto"/>
            </w:pPr>
            <w:proofErr w:type="spellStart"/>
            <w:r w:rsidRPr="00406FA6">
              <w:t>需求分析阶段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2A85044" w14:textId="77777777" w:rsidR="00DC3683" w:rsidRPr="00406FA6" w:rsidRDefault="00DC3683" w:rsidP="008F6117">
            <w:pPr>
              <w:spacing w:line="240" w:lineRule="auto"/>
            </w:pPr>
            <w:proofErr w:type="spellStart"/>
            <w:r w:rsidRPr="00406FA6">
              <w:t>需求文档评审与修改</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E1C0484" w14:textId="77777777" w:rsidR="00DC3683" w:rsidRPr="00406FA6" w:rsidRDefault="00DC3683" w:rsidP="008F6117">
            <w:pPr>
              <w:spacing w:line="240" w:lineRule="auto"/>
              <w:rPr>
                <w:lang w:eastAsia="zh-CN"/>
              </w:rPr>
            </w:pPr>
            <w:r w:rsidRPr="00406FA6">
              <w:rPr>
                <w:lang w:eastAsia="zh-CN"/>
              </w:rPr>
              <w:t>对需求文档进行自我评审，根据评审意见修改完善需求文档，确保需求准确、完整、无歧义</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3E5FE31" w14:textId="77777777" w:rsidR="00DC3683" w:rsidRPr="00406FA6" w:rsidRDefault="00DC3683" w:rsidP="008F6117">
            <w:pPr>
              <w:spacing w:line="240" w:lineRule="auto"/>
            </w:pPr>
            <w:r w:rsidRPr="00406FA6">
              <w:t>第</w:t>
            </w:r>
            <w:r w:rsidRPr="00406FA6">
              <w:t xml:space="preserve"> 4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9557E2A"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FD5B500" w14:textId="77777777" w:rsidR="00DC3683" w:rsidRPr="00406FA6" w:rsidRDefault="00DC3683" w:rsidP="008F6117">
            <w:pPr>
              <w:spacing w:line="240" w:lineRule="auto"/>
            </w:pPr>
            <w:proofErr w:type="spellStart"/>
            <w:r w:rsidRPr="00406FA6">
              <w:t>最终版需求分析文档</w:t>
            </w:r>
            <w:proofErr w:type="spellEnd"/>
          </w:p>
        </w:tc>
      </w:tr>
      <w:tr w:rsidR="00DC3683" w:rsidRPr="00406FA6" w14:paraId="0EA19D1E"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56BF372" w14:textId="77777777" w:rsidR="00DC3683" w:rsidRPr="00406FA6" w:rsidRDefault="00DC3683" w:rsidP="008F6117">
            <w:pPr>
              <w:spacing w:line="240" w:lineRule="auto"/>
            </w:pPr>
            <w:proofErr w:type="spellStart"/>
            <w:r w:rsidRPr="00406FA6">
              <w:t>系统设计阶段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96728B2" w14:textId="77777777" w:rsidR="00DC3683" w:rsidRPr="00406FA6" w:rsidRDefault="00DC3683" w:rsidP="008F6117">
            <w:pPr>
              <w:spacing w:line="240" w:lineRule="auto"/>
            </w:pPr>
            <w:proofErr w:type="spellStart"/>
            <w:r w:rsidRPr="00406FA6">
              <w:t>确定系统总体架构</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90E4B1" w14:textId="77777777" w:rsidR="00DC3683" w:rsidRPr="00406FA6" w:rsidRDefault="00DC3683" w:rsidP="008F6117">
            <w:pPr>
              <w:spacing w:line="240" w:lineRule="auto"/>
              <w:rPr>
                <w:lang w:eastAsia="zh-CN"/>
              </w:rPr>
            </w:pPr>
            <w:r w:rsidRPr="00406FA6">
              <w:rPr>
                <w:lang w:eastAsia="zh-CN"/>
              </w:rPr>
              <w:t>根据需求分析结果，独立设计系统的总体架构，包括分层架构设计，明确各层的职责与功能，绘制系统架构图</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2A244B3" w14:textId="77777777" w:rsidR="00DC3683" w:rsidRPr="00406FA6" w:rsidRDefault="00DC3683" w:rsidP="008F6117">
            <w:pPr>
              <w:spacing w:line="240" w:lineRule="auto"/>
            </w:pPr>
            <w:r w:rsidRPr="00406FA6">
              <w:t>第</w:t>
            </w:r>
            <w:r w:rsidRPr="00406FA6">
              <w:t xml:space="preserve"> 5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6325E2C"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537AFA" w14:textId="77777777" w:rsidR="00DC3683" w:rsidRPr="00406FA6" w:rsidRDefault="00DC3683" w:rsidP="008F6117">
            <w:pPr>
              <w:spacing w:line="240" w:lineRule="auto"/>
            </w:pPr>
            <w:proofErr w:type="spellStart"/>
            <w:r w:rsidRPr="00406FA6">
              <w:t>系统架构设计文档</w:t>
            </w:r>
            <w:proofErr w:type="spellEnd"/>
          </w:p>
        </w:tc>
      </w:tr>
      <w:tr w:rsidR="00DC3683" w:rsidRPr="00406FA6" w14:paraId="163BBA42"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91548A2" w14:textId="77777777" w:rsidR="00DC3683" w:rsidRPr="00406FA6" w:rsidRDefault="00DC3683" w:rsidP="008F6117">
            <w:pPr>
              <w:spacing w:line="240" w:lineRule="auto"/>
            </w:pPr>
            <w:proofErr w:type="spellStart"/>
            <w:r w:rsidRPr="00406FA6">
              <w:t>系统设计阶段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0906CA7" w14:textId="77777777" w:rsidR="00DC3683" w:rsidRPr="00406FA6" w:rsidRDefault="00DC3683" w:rsidP="008F6117">
            <w:pPr>
              <w:spacing w:line="240" w:lineRule="auto"/>
              <w:rPr>
                <w:lang w:eastAsia="zh-CN"/>
              </w:rPr>
            </w:pPr>
            <w:r w:rsidRPr="00406FA6">
              <w:rPr>
                <w:lang w:eastAsia="zh-CN"/>
              </w:rPr>
              <w:t>完成技术选型与方案设计</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FA541E5" w14:textId="77777777" w:rsidR="00DC3683" w:rsidRPr="00406FA6" w:rsidRDefault="00DC3683" w:rsidP="008F6117">
            <w:pPr>
              <w:spacing w:line="240" w:lineRule="auto"/>
              <w:rPr>
                <w:lang w:eastAsia="zh-CN"/>
              </w:rPr>
            </w:pPr>
            <w:r w:rsidRPr="00406FA6">
              <w:rPr>
                <w:lang w:eastAsia="zh-CN"/>
              </w:rPr>
              <w:t>针对系统各功能模块，进行技术选型，如选择</w:t>
            </w:r>
            <w:r w:rsidRPr="00406FA6">
              <w:rPr>
                <w:lang w:eastAsia="zh-CN"/>
              </w:rPr>
              <w:t xml:space="preserve"> Scrapy </w:t>
            </w:r>
            <w:r w:rsidRPr="00406FA6">
              <w:rPr>
                <w:lang w:eastAsia="zh-CN"/>
              </w:rPr>
              <w:t>进行数据采集，</w:t>
            </w:r>
            <w:r w:rsidRPr="00406FA6">
              <w:rPr>
                <w:lang w:eastAsia="zh-CN"/>
              </w:rPr>
              <w:t xml:space="preserve">Spark </w:t>
            </w:r>
            <w:r w:rsidRPr="00406FA6">
              <w:rPr>
                <w:lang w:eastAsia="zh-CN"/>
              </w:rPr>
              <w:t>进行</w:t>
            </w:r>
            <w:r w:rsidRPr="00406FA6">
              <w:rPr>
                <w:lang w:eastAsia="zh-CN"/>
              </w:rPr>
              <w:lastRenderedPageBreak/>
              <w:t>数据处理等，并制定详细的技术方案</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1DDD884" w14:textId="77777777" w:rsidR="00DC3683" w:rsidRPr="00406FA6" w:rsidRDefault="00DC3683" w:rsidP="008F6117">
            <w:pPr>
              <w:spacing w:line="240" w:lineRule="auto"/>
            </w:pPr>
            <w:r w:rsidRPr="00406FA6">
              <w:lastRenderedPageBreak/>
              <w:t>第</w:t>
            </w:r>
            <w:r w:rsidRPr="00406FA6">
              <w:t xml:space="preserve"> 6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6C81034"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2262F8" w14:textId="77777777" w:rsidR="00DC3683" w:rsidRPr="00406FA6" w:rsidRDefault="00DC3683" w:rsidP="008F6117">
            <w:pPr>
              <w:spacing w:line="240" w:lineRule="auto"/>
              <w:rPr>
                <w:lang w:eastAsia="zh-CN"/>
              </w:rPr>
            </w:pPr>
            <w:r w:rsidRPr="00406FA6">
              <w:rPr>
                <w:lang w:eastAsia="zh-CN"/>
              </w:rPr>
              <w:t>技术选型与方案设计文档</w:t>
            </w:r>
          </w:p>
        </w:tc>
      </w:tr>
      <w:tr w:rsidR="00DC3683" w:rsidRPr="00406FA6" w14:paraId="263637F2"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C653A9D" w14:textId="77777777" w:rsidR="00DC3683" w:rsidRPr="00406FA6" w:rsidRDefault="00DC3683" w:rsidP="008F6117">
            <w:pPr>
              <w:spacing w:line="240" w:lineRule="auto"/>
            </w:pPr>
            <w:proofErr w:type="spellStart"/>
            <w:r w:rsidRPr="00406FA6">
              <w:t>系统设计阶段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2865B33" w14:textId="77777777" w:rsidR="00DC3683" w:rsidRPr="00406FA6" w:rsidRDefault="00DC3683" w:rsidP="008F6117">
            <w:pPr>
              <w:spacing w:line="240" w:lineRule="auto"/>
            </w:pPr>
            <w:proofErr w:type="spellStart"/>
            <w:r w:rsidRPr="00406FA6">
              <w:t>进行数据库设计</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76575EB" w14:textId="77777777" w:rsidR="00DC3683" w:rsidRPr="00406FA6" w:rsidRDefault="00DC3683" w:rsidP="008F6117">
            <w:pPr>
              <w:spacing w:line="240" w:lineRule="auto"/>
              <w:rPr>
                <w:lang w:eastAsia="zh-CN"/>
              </w:rPr>
            </w:pPr>
            <w:r w:rsidRPr="00406FA6">
              <w:rPr>
                <w:lang w:eastAsia="zh-CN"/>
              </w:rPr>
              <w:t>独立设计系统数据库，包括表结构设计、</w:t>
            </w:r>
            <w:r w:rsidRPr="00406FA6">
              <w:rPr>
                <w:lang w:eastAsia="zh-CN"/>
              </w:rPr>
              <w:t xml:space="preserve">ER </w:t>
            </w:r>
            <w:r w:rsidRPr="00406FA6">
              <w:rPr>
                <w:lang w:eastAsia="zh-CN"/>
              </w:rPr>
              <w:t>图绘制、字段定义、数据关系设计等，确保数据库能够高效存储和管理舆情数据</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A69694D" w14:textId="77777777" w:rsidR="00DC3683" w:rsidRPr="00406FA6" w:rsidRDefault="00DC3683" w:rsidP="008F6117">
            <w:pPr>
              <w:spacing w:line="240" w:lineRule="auto"/>
            </w:pPr>
            <w:r w:rsidRPr="00406FA6">
              <w:t>第</w:t>
            </w:r>
            <w:r w:rsidRPr="00406FA6">
              <w:t xml:space="preserve"> 7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8F979E7"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5C65EF9" w14:textId="77777777" w:rsidR="00DC3683" w:rsidRPr="00406FA6" w:rsidRDefault="00DC3683" w:rsidP="008F6117">
            <w:pPr>
              <w:spacing w:line="240" w:lineRule="auto"/>
            </w:pPr>
            <w:proofErr w:type="spellStart"/>
            <w:r w:rsidRPr="00406FA6">
              <w:t>数据库设计文档</w:t>
            </w:r>
            <w:proofErr w:type="spellEnd"/>
          </w:p>
        </w:tc>
      </w:tr>
      <w:tr w:rsidR="00DC3683" w:rsidRPr="00406FA6" w14:paraId="4645AFA2"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90D0F51" w14:textId="77777777" w:rsidR="00DC3683" w:rsidRPr="00406FA6" w:rsidRDefault="00DC3683" w:rsidP="008F6117">
            <w:pPr>
              <w:spacing w:line="240" w:lineRule="auto"/>
            </w:pPr>
            <w:proofErr w:type="spellStart"/>
            <w:r w:rsidRPr="00406FA6">
              <w:t>系统设计阶段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114614" w14:textId="77777777" w:rsidR="00DC3683" w:rsidRPr="00406FA6" w:rsidRDefault="00DC3683" w:rsidP="008F6117">
            <w:pPr>
              <w:spacing w:line="240" w:lineRule="auto"/>
              <w:rPr>
                <w:lang w:eastAsia="zh-CN"/>
              </w:rPr>
            </w:pPr>
            <w:r w:rsidRPr="00406FA6">
              <w:rPr>
                <w:lang w:eastAsia="zh-CN"/>
              </w:rPr>
              <w:t>设计系统接口与模块交互</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2BA5B30" w14:textId="77777777" w:rsidR="00DC3683" w:rsidRPr="00406FA6" w:rsidRDefault="00DC3683" w:rsidP="008F6117">
            <w:pPr>
              <w:spacing w:line="240" w:lineRule="auto"/>
              <w:rPr>
                <w:lang w:eastAsia="zh-CN"/>
              </w:rPr>
            </w:pPr>
            <w:r w:rsidRPr="00406FA6">
              <w:rPr>
                <w:lang w:eastAsia="zh-CN"/>
              </w:rPr>
              <w:t>定义系统各模块之间的接口规范，包括接口功能、输入输出参数、调用方式等，确保模块间能够顺畅交互，完成接口设计文档的撰写</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24905D3" w14:textId="77777777" w:rsidR="00DC3683" w:rsidRPr="00406FA6" w:rsidRDefault="00DC3683" w:rsidP="008F6117">
            <w:pPr>
              <w:spacing w:line="240" w:lineRule="auto"/>
            </w:pPr>
            <w:r w:rsidRPr="00406FA6">
              <w:t>第</w:t>
            </w:r>
            <w:r w:rsidRPr="00406FA6">
              <w:t xml:space="preserve"> 8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6712AC6"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E82AD79" w14:textId="77777777" w:rsidR="00DC3683" w:rsidRPr="00406FA6" w:rsidRDefault="00DC3683" w:rsidP="008F6117">
            <w:pPr>
              <w:spacing w:line="240" w:lineRule="auto"/>
            </w:pPr>
            <w:proofErr w:type="spellStart"/>
            <w:r w:rsidRPr="00406FA6">
              <w:t>接口设计文档</w:t>
            </w:r>
            <w:proofErr w:type="spellEnd"/>
          </w:p>
        </w:tc>
      </w:tr>
      <w:tr w:rsidR="00DC3683" w:rsidRPr="00406FA6" w14:paraId="549763A6"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6FA7EC" w14:textId="77777777" w:rsidR="00DC3683" w:rsidRPr="00406FA6" w:rsidRDefault="00DC3683" w:rsidP="008F6117">
            <w:pPr>
              <w:spacing w:line="240" w:lineRule="auto"/>
            </w:pPr>
            <w:proofErr w:type="spellStart"/>
            <w:r w:rsidRPr="00406FA6">
              <w:t>系统设计阶段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88A1347" w14:textId="77777777" w:rsidR="00DC3683" w:rsidRPr="00406FA6" w:rsidRDefault="00DC3683" w:rsidP="008F6117">
            <w:pPr>
              <w:spacing w:line="240" w:lineRule="auto"/>
            </w:pPr>
            <w:proofErr w:type="spellStart"/>
            <w:r w:rsidRPr="00406FA6">
              <w:t>设计文档评审与完善</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4125F16" w14:textId="77777777" w:rsidR="00DC3683" w:rsidRPr="00406FA6" w:rsidRDefault="00DC3683" w:rsidP="008F6117">
            <w:pPr>
              <w:spacing w:line="240" w:lineRule="auto"/>
              <w:rPr>
                <w:lang w:eastAsia="zh-CN"/>
              </w:rPr>
            </w:pPr>
            <w:r w:rsidRPr="00406FA6">
              <w:rPr>
                <w:lang w:eastAsia="zh-CN"/>
              </w:rPr>
              <w:t>对设计文档进行自我评审，检查架构合理性、技术可行性、接口规范性等，根据评审意见修改完善设计文档</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FD6B618" w14:textId="77777777" w:rsidR="00DC3683" w:rsidRPr="00406FA6" w:rsidRDefault="00DC3683" w:rsidP="008F6117">
            <w:pPr>
              <w:spacing w:line="240" w:lineRule="auto"/>
            </w:pPr>
            <w:r w:rsidRPr="00406FA6">
              <w:t>第</w:t>
            </w:r>
            <w:r w:rsidRPr="00406FA6">
              <w:t xml:space="preserve"> 9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B148E29"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E9E93C2" w14:textId="77777777" w:rsidR="00DC3683" w:rsidRPr="00406FA6" w:rsidRDefault="00DC3683" w:rsidP="008F6117">
            <w:pPr>
              <w:spacing w:line="240" w:lineRule="auto"/>
            </w:pPr>
            <w:proofErr w:type="spellStart"/>
            <w:r w:rsidRPr="00406FA6">
              <w:t>最终版系统设计文档</w:t>
            </w:r>
            <w:proofErr w:type="spellEnd"/>
          </w:p>
        </w:tc>
      </w:tr>
      <w:tr w:rsidR="00DC3683" w:rsidRPr="00406FA6" w14:paraId="618AD739"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ED6BFFB"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F8FD082" w14:textId="77777777" w:rsidR="00DC3683" w:rsidRPr="00406FA6" w:rsidRDefault="00DC3683" w:rsidP="008F6117">
            <w:pPr>
              <w:spacing w:line="240" w:lineRule="auto"/>
            </w:pPr>
            <w:proofErr w:type="spellStart"/>
            <w:r w:rsidRPr="00406FA6">
              <w:t>搭建开发环境</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B3EDA46" w14:textId="77777777" w:rsidR="00DC3683" w:rsidRPr="00406FA6" w:rsidRDefault="00DC3683" w:rsidP="008F6117">
            <w:pPr>
              <w:spacing w:line="240" w:lineRule="auto"/>
              <w:rPr>
                <w:lang w:eastAsia="zh-CN"/>
              </w:rPr>
            </w:pPr>
            <w:r w:rsidRPr="00406FA6">
              <w:rPr>
                <w:lang w:eastAsia="zh-CN"/>
              </w:rPr>
              <w:t>独立配置开发所需的软硬件环境，包括服务器搭建、开发工具安装、中间</w:t>
            </w:r>
            <w:proofErr w:type="gramStart"/>
            <w:r w:rsidRPr="00406FA6">
              <w:rPr>
                <w:lang w:eastAsia="zh-CN"/>
              </w:rPr>
              <w:t>件部署</w:t>
            </w:r>
            <w:proofErr w:type="gramEnd"/>
            <w:r w:rsidRPr="00406FA6">
              <w:rPr>
                <w:lang w:eastAsia="zh-CN"/>
              </w:rPr>
              <w:t>等，确保开</w:t>
            </w:r>
            <w:r w:rsidRPr="00406FA6">
              <w:rPr>
                <w:lang w:eastAsia="zh-CN"/>
              </w:rPr>
              <w:lastRenderedPageBreak/>
              <w:t>发工作顺利开展</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48A178" w14:textId="77777777" w:rsidR="00DC3683" w:rsidRPr="00406FA6" w:rsidRDefault="00DC3683" w:rsidP="008F6117">
            <w:pPr>
              <w:spacing w:line="240" w:lineRule="auto"/>
            </w:pPr>
            <w:r w:rsidRPr="00406FA6">
              <w:lastRenderedPageBreak/>
              <w:t>第</w:t>
            </w:r>
            <w:r w:rsidRPr="00406FA6">
              <w:t xml:space="preserve"> 10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E67641E"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F789F79" w14:textId="77777777" w:rsidR="00DC3683" w:rsidRPr="00406FA6" w:rsidRDefault="00DC3683" w:rsidP="008F6117">
            <w:pPr>
              <w:spacing w:line="240" w:lineRule="auto"/>
            </w:pPr>
            <w:proofErr w:type="spellStart"/>
            <w:r w:rsidRPr="00406FA6">
              <w:t>开发环境配置记录</w:t>
            </w:r>
            <w:proofErr w:type="spellEnd"/>
          </w:p>
        </w:tc>
      </w:tr>
      <w:tr w:rsidR="00DC3683" w:rsidRPr="00406FA6" w14:paraId="5328FD12"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66F7F9F"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E7FCF67" w14:textId="77777777" w:rsidR="00DC3683" w:rsidRPr="00406FA6" w:rsidRDefault="00DC3683" w:rsidP="008F6117">
            <w:pPr>
              <w:spacing w:line="240" w:lineRule="auto"/>
            </w:pPr>
            <w:proofErr w:type="spellStart"/>
            <w:r w:rsidRPr="00406FA6">
              <w:t>数据采集模块开发</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84477B0" w14:textId="77777777" w:rsidR="00DC3683" w:rsidRPr="00406FA6" w:rsidRDefault="00DC3683" w:rsidP="008F6117">
            <w:pPr>
              <w:spacing w:line="240" w:lineRule="auto"/>
              <w:rPr>
                <w:lang w:eastAsia="zh-CN"/>
              </w:rPr>
            </w:pPr>
            <w:r w:rsidRPr="00406FA6">
              <w:rPr>
                <w:lang w:eastAsia="zh-CN"/>
              </w:rPr>
              <w:t>基于</w:t>
            </w:r>
            <w:r w:rsidRPr="00406FA6">
              <w:rPr>
                <w:lang w:eastAsia="zh-CN"/>
              </w:rPr>
              <w:t xml:space="preserve"> Scrapy </w:t>
            </w:r>
            <w:r w:rsidRPr="00406FA6">
              <w:rPr>
                <w:lang w:eastAsia="zh-CN"/>
              </w:rPr>
              <w:t>框架，独立</w:t>
            </w:r>
            <w:proofErr w:type="gramStart"/>
            <w:r w:rsidRPr="00406FA6">
              <w:rPr>
                <w:lang w:eastAsia="zh-CN"/>
              </w:rPr>
              <w:t>开发微博数据采集</w:t>
            </w:r>
            <w:proofErr w:type="gramEnd"/>
            <w:r w:rsidRPr="00406FA6">
              <w:rPr>
                <w:lang w:eastAsia="zh-CN"/>
              </w:rPr>
              <w:t>功能，实现关键词定向采集、数据去重、</w:t>
            </w:r>
            <w:proofErr w:type="gramStart"/>
            <w:r w:rsidRPr="00406FA6">
              <w:rPr>
                <w:lang w:eastAsia="zh-CN"/>
              </w:rPr>
              <w:t>反爬策略</w:t>
            </w:r>
            <w:proofErr w:type="gramEnd"/>
            <w:r w:rsidRPr="00406FA6">
              <w:rPr>
                <w:lang w:eastAsia="zh-CN"/>
              </w:rPr>
              <w:t>等，确保能够稳定</w:t>
            </w:r>
            <w:proofErr w:type="gramStart"/>
            <w:r w:rsidRPr="00406FA6">
              <w:rPr>
                <w:lang w:eastAsia="zh-CN"/>
              </w:rPr>
              <w:t>获取微博舆情</w:t>
            </w:r>
            <w:proofErr w:type="gramEnd"/>
            <w:r w:rsidRPr="00406FA6">
              <w:rPr>
                <w:lang w:eastAsia="zh-CN"/>
              </w:rPr>
              <w:t>数据</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B06989" w14:textId="77777777" w:rsidR="00DC3683" w:rsidRPr="00406FA6" w:rsidRDefault="00DC3683" w:rsidP="008F6117">
            <w:pPr>
              <w:spacing w:line="240" w:lineRule="auto"/>
            </w:pPr>
            <w:r w:rsidRPr="00406FA6">
              <w:t>第</w:t>
            </w:r>
            <w:r w:rsidRPr="00406FA6">
              <w:t xml:space="preserve"> 11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BCD9B5D" w14:textId="77777777" w:rsidR="00DC3683" w:rsidRPr="00406FA6" w:rsidRDefault="00DC3683" w:rsidP="008F6117">
            <w:pPr>
              <w:spacing w:line="240" w:lineRule="auto"/>
            </w:pPr>
            <w:r w:rsidRPr="00406FA6">
              <w:t xml:space="preserve">2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9CE1C85" w14:textId="77777777" w:rsidR="00DC3683" w:rsidRPr="00406FA6" w:rsidRDefault="00DC3683" w:rsidP="008F6117">
            <w:pPr>
              <w:spacing w:line="240" w:lineRule="auto"/>
              <w:rPr>
                <w:lang w:eastAsia="zh-CN"/>
              </w:rPr>
            </w:pPr>
            <w:r w:rsidRPr="00406FA6">
              <w:rPr>
                <w:lang w:eastAsia="zh-CN"/>
              </w:rPr>
              <w:t>数据采集模块代码、测试报告</w:t>
            </w:r>
          </w:p>
        </w:tc>
      </w:tr>
      <w:tr w:rsidR="00DC3683" w:rsidRPr="00406FA6" w14:paraId="2FF0CE69"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68184D0"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1D10146" w14:textId="77777777" w:rsidR="00DC3683" w:rsidRPr="00406FA6" w:rsidRDefault="00DC3683" w:rsidP="008F6117">
            <w:pPr>
              <w:spacing w:line="240" w:lineRule="auto"/>
            </w:pPr>
            <w:proofErr w:type="spellStart"/>
            <w:r w:rsidRPr="00406FA6">
              <w:t>数据预处理模块开发</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A2A8883" w14:textId="77777777" w:rsidR="00DC3683" w:rsidRPr="00406FA6" w:rsidRDefault="00DC3683" w:rsidP="008F6117">
            <w:pPr>
              <w:spacing w:line="240" w:lineRule="auto"/>
              <w:rPr>
                <w:lang w:eastAsia="zh-CN"/>
              </w:rPr>
            </w:pPr>
            <w:r w:rsidRPr="00406FA6">
              <w:rPr>
                <w:lang w:eastAsia="zh-CN"/>
              </w:rPr>
              <w:t>对采集到的数据进行预处理，包括数据清洗、格式转换、分词、情感分析等操作，将原始数据处理为适合后续分析的结构化数据</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CC3D843" w14:textId="77777777" w:rsidR="00DC3683" w:rsidRPr="00406FA6" w:rsidRDefault="00DC3683" w:rsidP="008F6117">
            <w:pPr>
              <w:spacing w:line="240" w:lineRule="auto"/>
            </w:pPr>
            <w:r w:rsidRPr="00406FA6">
              <w:t>第</w:t>
            </w:r>
            <w:r w:rsidRPr="00406FA6">
              <w:t xml:space="preserve"> 13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04C77E7" w14:textId="77777777" w:rsidR="00DC3683" w:rsidRPr="00406FA6" w:rsidRDefault="00DC3683" w:rsidP="008F6117">
            <w:pPr>
              <w:spacing w:line="240" w:lineRule="auto"/>
            </w:pPr>
            <w:r w:rsidRPr="00406FA6">
              <w:t xml:space="preserve">2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0A0B29C" w14:textId="77777777" w:rsidR="00DC3683" w:rsidRPr="00406FA6" w:rsidRDefault="00DC3683" w:rsidP="008F6117">
            <w:pPr>
              <w:spacing w:line="240" w:lineRule="auto"/>
              <w:rPr>
                <w:lang w:eastAsia="zh-CN"/>
              </w:rPr>
            </w:pPr>
            <w:r w:rsidRPr="00406FA6">
              <w:rPr>
                <w:lang w:eastAsia="zh-CN"/>
              </w:rPr>
              <w:t>数据预处理模块代码、测试报告</w:t>
            </w:r>
          </w:p>
        </w:tc>
      </w:tr>
      <w:tr w:rsidR="00DC3683" w:rsidRPr="00406FA6" w14:paraId="42A7C74A"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42B4D6A"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C45B47C" w14:textId="77777777" w:rsidR="00DC3683" w:rsidRPr="00406FA6" w:rsidRDefault="00DC3683" w:rsidP="008F6117">
            <w:pPr>
              <w:spacing w:line="240" w:lineRule="auto"/>
              <w:rPr>
                <w:lang w:eastAsia="zh-CN"/>
              </w:rPr>
            </w:pPr>
            <w:r w:rsidRPr="00406FA6">
              <w:rPr>
                <w:lang w:eastAsia="zh-CN"/>
              </w:rPr>
              <w:t>网络暴力识别模块开发</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929DA75" w14:textId="77777777" w:rsidR="00DC3683" w:rsidRPr="00406FA6" w:rsidRDefault="00DC3683" w:rsidP="008F6117">
            <w:pPr>
              <w:spacing w:line="240" w:lineRule="auto"/>
              <w:rPr>
                <w:lang w:eastAsia="zh-CN"/>
              </w:rPr>
            </w:pPr>
            <w:r w:rsidRPr="00406FA6">
              <w:rPr>
                <w:lang w:eastAsia="zh-CN"/>
              </w:rPr>
              <w:t>利用</w:t>
            </w:r>
            <w:r w:rsidRPr="00406FA6">
              <w:rPr>
                <w:lang w:eastAsia="zh-CN"/>
              </w:rPr>
              <w:t xml:space="preserve"> BERT </w:t>
            </w:r>
            <w:r w:rsidRPr="00406FA6">
              <w:rPr>
                <w:lang w:eastAsia="zh-CN"/>
              </w:rPr>
              <w:t>等自然语言处理模型，独立训练网络暴力识别算法，实现</w:t>
            </w:r>
            <w:proofErr w:type="gramStart"/>
            <w:r w:rsidRPr="00406FA6">
              <w:rPr>
                <w:lang w:eastAsia="zh-CN"/>
              </w:rPr>
              <w:t>对微博文本</w:t>
            </w:r>
            <w:proofErr w:type="gramEnd"/>
            <w:r w:rsidRPr="00406FA6">
              <w:rPr>
                <w:lang w:eastAsia="zh-CN"/>
              </w:rPr>
              <w:t>中网络暴力内容的识别与分类，达到预定的准确率和召回率</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5AE7313" w14:textId="77777777" w:rsidR="00DC3683" w:rsidRPr="00406FA6" w:rsidRDefault="00DC3683" w:rsidP="008F6117">
            <w:pPr>
              <w:spacing w:line="240" w:lineRule="auto"/>
            </w:pPr>
            <w:r w:rsidRPr="00406FA6">
              <w:t>第</w:t>
            </w:r>
            <w:r w:rsidRPr="00406FA6">
              <w:t xml:space="preserve"> 15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0817F10" w14:textId="77777777" w:rsidR="00DC3683" w:rsidRPr="00406FA6" w:rsidRDefault="00DC3683" w:rsidP="008F6117">
            <w:pPr>
              <w:spacing w:line="240" w:lineRule="auto"/>
            </w:pPr>
            <w:r w:rsidRPr="00406FA6">
              <w:t xml:space="preserve">3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2F45684" w14:textId="77777777" w:rsidR="00DC3683" w:rsidRPr="00406FA6" w:rsidRDefault="00DC3683" w:rsidP="008F6117">
            <w:pPr>
              <w:spacing w:line="240" w:lineRule="auto"/>
              <w:rPr>
                <w:lang w:eastAsia="zh-CN"/>
              </w:rPr>
            </w:pPr>
            <w:r w:rsidRPr="00406FA6">
              <w:rPr>
                <w:lang w:eastAsia="zh-CN"/>
              </w:rPr>
              <w:t>网络暴力识别模块代码、训练模型、测试报告</w:t>
            </w:r>
          </w:p>
        </w:tc>
      </w:tr>
      <w:tr w:rsidR="00DC3683" w:rsidRPr="00406FA6" w14:paraId="273F4C35"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9954AB5"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F5FE004" w14:textId="77777777" w:rsidR="00DC3683" w:rsidRPr="00406FA6" w:rsidRDefault="00DC3683" w:rsidP="008F6117">
            <w:pPr>
              <w:spacing w:line="240" w:lineRule="auto"/>
              <w:rPr>
                <w:lang w:eastAsia="zh-CN"/>
              </w:rPr>
            </w:pPr>
            <w:r w:rsidRPr="00406FA6">
              <w:rPr>
                <w:lang w:eastAsia="zh-CN"/>
              </w:rPr>
              <w:t>传播路径分析模块开发</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C21C044" w14:textId="77777777" w:rsidR="00DC3683" w:rsidRPr="00406FA6" w:rsidRDefault="00DC3683" w:rsidP="008F6117">
            <w:pPr>
              <w:spacing w:line="240" w:lineRule="auto"/>
              <w:rPr>
                <w:lang w:eastAsia="zh-CN"/>
              </w:rPr>
            </w:pPr>
            <w:r w:rsidRPr="00406FA6">
              <w:rPr>
                <w:lang w:eastAsia="zh-CN"/>
              </w:rPr>
              <w:t>基于</w:t>
            </w:r>
            <w:r w:rsidRPr="00406FA6">
              <w:rPr>
                <w:lang w:eastAsia="zh-CN"/>
              </w:rPr>
              <w:t xml:space="preserve"> Spark </w:t>
            </w:r>
            <w:proofErr w:type="spellStart"/>
            <w:r w:rsidRPr="00406FA6">
              <w:rPr>
                <w:lang w:eastAsia="zh-CN"/>
              </w:rPr>
              <w:t>GraphX</w:t>
            </w:r>
            <w:proofErr w:type="spellEnd"/>
            <w:r w:rsidRPr="00406FA6">
              <w:rPr>
                <w:lang w:eastAsia="zh-CN"/>
              </w:rPr>
              <w:t xml:space="preserve"> </w:t>
            </w:r>
            <w:r w:rsidRPr="00406FA6">
              <w:rPr>
                <w:lang w:eastAsia="zh-CN"/>
              </w:rPr>
              <w:t>等图计算技术，独立</w:t>
            </w:r>
            <w:proofErr w:type="gramStart"/>
            <w:r w:rsidRPr="00406FA6">
              <w:rPr>
                <w:lang w:eastAsia="zh-CN"/>
              </w:rPr>
              <w:t>分析微博舆情</w:t>
            </w:r>
            <w:proofErr w:type="gramEnd"/>
            <w:r w:rsidRPr="00406FA6">
              <w:rPr>
                <w:lang w:eastAsia="zh-CN"/>
              </w:rPr>
              <w:t>的传播路径，识别关键传播</w:t>
            </w:r>
            <w:r w:rsidRPr="00406FA6">
              <w:rPr>
                <w:lang w:eastAsia="zh-CN"/>
              </w:rPr>
              <w:lastRenderedPageBreak/>
              <w:t>节点和传播模式，生成传播路径分析结果</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5D996C5" w14:textId="77777777" w:rsidR="00DC3683" w:rsidRPr="00406FA6" w:rsidRDefault="00DC3683" w:rsidP="008F6117">
            <w:pPr>
              <w:spacing w:line="240" w:lineRule="auto"/>
            </w:pPr>
            <w:r w:rsidRPr="00406FA6">
              <w:lastRenderedPageBreak/>
              <w:t>第</w:t>
            </w:r>
            <w:r w:rsidRPr="00406FA6">
              <w:t xml:space="preserve"> 18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79C189" w14:textId="77777777" w:rsidR="00DC3683" w:rsidRPr="00406FA6" w:rsidRDefault="00DC3683" w:rsidP="008F6117">
            <w:pPr>
              <w:spacing w:line="240" w:lineRule="auto"/>
            </w:pPr>
            <w:r w:rsidRPr="00406FA6">
              <w:t xml:space="preserve">3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502608F" w14:textId="77777777" w:rsidR="00DC3683" w:rsidRPr="00406FA6" w:rsidRDefault="00DC3683" w:rsidP="008F6117">
            <w:pPr>
              <w:spacing w:line="240" w:lineRule="auto"/>
              <w:rPr>
                <w:lang w:eastAsia="zh-CN"/>
              </w:rPr>
            </w:pPr>
            <w:r w:rsidRPr="00406FA6">
              <w:rPr>
                <w:lang w:eastAsia="zh-CN"/>
              </w:rPr>
              <w:t>传播路径分析模块代码、分析报告</w:t>
            </w:r>
          </w:p>
        </w:tc>
      </w:tr>
      <w:tr w:rsidR="00DC3683" w:rsidRPr="00406FA6" w14:paraId="3C71595E"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25B4334"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22DF356" w14:textId="77777777" w:rsidR="00DC3683" w:rsidRPr="00406FA6" w:rsidRDefault="00DC3683" w:rsidP="008F6117">
            <w:pPr>
              <w:spacing w:line="240" w:lineRule="auto"/>
              <w:rPr>
                <w:lang w:eastAsia="zh-CN"/>
              </w:rPr>
            </w:pPr>
            <w:r w:rsidRPr="00406FA6">
              <w:rPr>
                <w:lang w:eastAsia="zh-CN"/>
              </w:rPr>
              <w:t>可视化与报告模块开发</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7DD1516" w14:textId="77777777" w:rsidR="00DC3683" w:rsidRPr="00406FA6" w:rsidRDefault="00DC3683" w:rsidP="008F6117">
            <w:pPr>
              <w:spacing w:line="240" w:lineRule="auto"/>
              <w:rPr>
                <w:lang w:eastAsia="zh-CN"/>
              </w:rPr>
            </w:pPr>
            <w:r w:rsidRPr="00406FA6">
              <w:rPr>
                <w:lang w:eastAsia="zh-CN"/>
              </w:rPr>
              <w:t>使用</w:t>
            </w:r>
            <w:r w:rsidRPr="00406FA6">
              <w:rPr>
                <w:lang w:eastAsia="zh-CN"/>
              </w:rPr>
              <w:t xml:space="preserve"> React</w:t>
            </w:r>
            <w:r w:rsidRPr="00406FA6">
              <w:rPr>
                <w:lang w:eastAsia="zh-CN"/>
              </w:rPr>
              <w:t>、</w:t>
            </w:r>
            <w:proofErr w:type="spellStart"/>
            <w:r w:rsidRPr="00406FA6">
              <w:rPr>
                <w:lang w:eastAsia="zh-CN"/>
              </w:rPr>
              <w:t>ECharts</w:t>
            </w:r>
            <w:proofErr w:type="spellEnd"/>
            <w:r w:rsidRPr="00406FA6">
              <w:rPr>
                <w:lang w:eastAsia="zh-CN"/>
              </w:rPr>
              <w:t xml:space="preserve"> </w:t>
            </w:r>
            <w:r w:rsidRPr="00406FA6">
              <w:rPr>
                <w:lang w:eastAsia="zh-CN"/>
              </w:rPr>
              <w:t>等技术，独立开发可视化界面，将舆情分析结果以图表、地图等直观形式展示，并实现报告生成功能，支持数据导出</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77EEDF1" w14:textId="77777777" w:rsidR="00DC3683" w:rsidRPr="00406FA6" w:rsidRDefault="00DC3683" w:rsidP="008F6117">
            <w:pPr>
              <w:spacing w:line="240" w:lineRule="auto"/>
            </w:pPr>
            <w:r w:rsidRPr="00406FA6">
              <w:t>第</w:t>
            </w:r>
            <w:r w:rsidRPr="00406FA6">
              <w:t xml:space="preserve"> 21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B7B279E" w14:textId="77777777" w:rsidR="00DC3683" w:rsidRPr="00406FA6" w:rsidRDefault="00DC3683" w:rsidP="008F6117">
            <w:pPr>
              <w:spacing w:line="240" w:lineRule="auto"/>
            </w:pPr>
            <w:r w:rsidRPr="00406FA6">
              <w:t xml:space="preserve">3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EABB5FC" w14:textId="77777777" w:rsidR="00DC3683" w:rsidRPr="00406FA6" w:rsidRDefault="00DC3683" w:rsidP="008F6117">
            <w:pPr>
              <w:spacing w:line="240" w:lineRule="auto"/>
              <w:rPr>
                <w:lang w:eastAsia="zh-CN"/>
              </w:rPr>
            </w:pPr>
            <w:r w:rsidRPr="00406FA6">
              <w:rPr>
                <w:lang w:eastAsia="zh-CN"/>
              </w:rPr>
              <w:t>可视化与报告模块代码、演示界面</w:t>
            </w:r>
          </w:p>
        </w:tc>
      </w:tr>
      <w:tr w:rsidR="00DC3683" w:rsidRPr="00406FA6" w14:paraId="360F86F5"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37E364D" w14:textId="77777777" w:rsidR="00DC3683" w:rsidRPr="00406FA6" w:rsidRDefault="00DC3683" w:rsidP="008F6117">
            <w:pPr>
              <w:spacing w:line="240" w:lineRule="auto"/>
            </w:pPr>
            <w:proofErr w:type="spellStart"/>
            <w:r w:rsidRPr="00406FA6">
              <w:t>开发实现阶段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BF608ED" w14:textId="77777777" w:rsidR="00DC3683" w:rsidRPr="00406FA6" w:rsidRDefault="00DC3683" w:rsidP="008F6117">
            <w:pPr>
              <w:spacing w:line="240" w:lineRule="auto"/>
            </w:pPr>
            <w:proofErr w:type="spellStart"/>
            <w:r w:rsidRPr="00406FA6">
              <w:t>模块联调与内部测试</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8C16DF3" w14:textId="77777777" w:rsidR="00DC3683" w:rsidRPr="00406FA6" w:rsidRDefault="00DC3683" w:rsidP="008F6117">
            <w:pPr>
              <w:spacing w:line="240" w:lineRule="auto"/>
              <w:rPr>
                <w:lang w:eastAsia="zh-CN"/>
              </w:rPr>
            </w:pPr>
            <w:r w:rsidRPr="00406FA6">
              <w:rPr>
                <w:lang w:eastAsia="zh-CN"/>
              </w:rPr>
              <w:t>对各个功能模块进行联合调试，检查模块</w:t>
            </w:r>
            <w:proofErr w:type="gramStart"/>
            <w:r w:rsidRPr="00406FA6">
              <w:rPr>
                <w:lang w:eastAsia="zh-CN"/>
              </w:rPr>
              <w:t>间数据交互和</w:t>
            </w:r>
            <w:proofErr w:type="gramEnd"/>
            <w:r w:rsidRPr="00406FA6">
              <w:rPr>
                <w:lang w:eastAsia="zh-CN"/>
              </w:rPr>
              <w:t>功能协同是否正常，进行内部测试，发现并修复系统中的缺陷和问题</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FA3D4E0" w14:textId="77777777" w:rsidR="00DC3683" w:rsidRPr="00406FA6" w:rsidRDefault="00DC3683" w:rsidP="008F6117">
            <w:pPr>
              <w:spacing w:line="240" w:lineRule="auto"/>
            </w:pPr>
            <w:r w:rsidRPr="00406FA6">
              <w:t>第</w:t>
            </w:r>
            <w:r w:rsidRPr="00406FA6">
              <w:t xml:space="preserve"> 24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B2A67CB" w14:textId="77777777" w:rsidR="00DC3683" w:rsidRPr="00406FA6" w:rsidRDefault="00DC3683" w:rsidP="008F6117">
            <w:pPr>
              <w:spacing w:line="240" w:lineRule="auto"/>
            </w:pPr>
            <w:r w:rsidRPr="00406FA6">
              <w:t xml:space="preserve">2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4DCCF74" w14:textId="77777777" w:rsidR="00DC3683" w:rsidRPr="00406FA6" w:rsidRDefault="00DC3683" w:rsidP="008F6117">
            <w:pPr>
              <w:spacing w:line="240" w:lineRule="auto"/>
              <w:rPr>
                <w:lang w:eastAsia="zh-CN"/>
              </w:rPr>
            </w:pPr>
            <w:r w:rsidRPr="00406FA6">
              <w:rPr>
                <w:lang w:eastAsia="zh-CN"/>
              </w:rPr>
              <w:t>联调测试报告、缺陷修复记录</w:t>
            </w:r>
          </w:p>
        </w:tc>
      </w:tr>
      <w:tr w:rsidR="00DC3683" w:rsidRPr="00406FA6" w14:paraId="108BE464"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CB93B7A" w14:textId="77777777" w:rsidR="00DC3683" w:rsidRPr="00406FA6" w:rsidRDefault="00DC3683" w:rsidP="008F6117">
            <w:pPr>
              <w:spacing w:line="240" w:lineRule="auto"/>
            </w:pPr>
            <w:proofErr w:type="spellStart"/>
            <w:r w:rsidRPr="00406FA6">
              <w:t>测试优化阶段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92B5BF6" w14:textId="77777777" w:rsidR="00DC3683" w:rsidRPr="00406FA6" w:rsidRDefault="00DC3683" w:rsidP="008F6117">
            <w:pPr>
              <w:spacing w:line="240" w:lineRule="auto"/>
              <w:rPr>
                <w:lang w:eastAsia="zh-CN"/>
              </w:rPr>
            </w:pPr>
            <w:r w:rsidRPr="00406FA6">
              <w:rPr>
                <w:lang w:eastAsia="zh-CN"/>
              </w:rPr>
              <w:t>制定测试计划与用例设计</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F73BF63" w14:textId="77777777" w:rsidR="00DC3683" w:rsidRPr="00406FA6" w:rsidRDefault="00DC3683" w:rsidP="008F6117">
            <w:pPr>
              <w:spacing w:line="240" w:lineRule="auto"/>
              <w:rPr>
                <w:lang w:eastAsia="zh-CN"/>
              </w:rPr>
            </w:pPr>
            <w:r w:rsidRPr="00406FA6">
              <w:rPr>
                <w:lang w:eastAsia="zh-CN"/>
              </w:rPr>
              <w:t>根据系统需求和设计文档，独立制定全面的测试计划，设计详细的测试用例，覆盖功能测试、性能测试、安全测试等各个方面</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6821CB2" w14:textId="77777777" w:rsidR="00DC3683" w:rsidRPr="00406FA6" w:rsidRDefault="00DC3683" w:rsidP="008F6117">
            <w:pPr>
              <w:spacing w:line="240" w:lineRule="auto"/>
            </w:pPr>
            <w:r w:rsidRPr="00406FA6">
              <w:t>第</w:t>
            </w:r>
            <w:r w:rsidRPr="00406FA6">
              <w:t xml:space="preserve"> 20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893A96F"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3D80030" w14:textId="77777777" w:rsidR="00DC3683" w:rsidRPr="00406FA6" w:rsidRDefault="00DC3683" w:rsidP="008F6117">
            <w:pPr>
              <w:spacing w:line="240" w:lineRule="auto"/>
              <w:rPr>
                <w:lang w:eastAsia="zh-CN"/>
              </w:rPr>
            </w:pPr>
            <w:r w:rsidRPr="00406FA6">
              <w:rPr>
                <w:lang w:eastAsia="zh-CN"/>
              </w:rPr>
              <w:t>测试计划文档、测试用例集</w:t>
            </w:r>
          </w:p>
        </w:tc>
      </w:tr>
      <w:tr w:rsidR="00DC3683" w:rsidRPr="00406FA6" w14:paraId="47A48C8E"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1C59795" w14:textId="77777777" w:rsidR="00DC3683" w:rsidRPr="00406FA6" w:rsidRDefault="00DC3683" w:rsidP="008F6117">
            <w:pPr>
              <w:spacing w:line="240" w:lineRule="auto"/>
            </w:pPr>
            <w:proofErr w:type="spellStart"/>
            <w:r w:rsidRPr="00406FA6">
              <w:t>测试优化阶段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455255D" w14:textId="77777777" w:rsidR="00DC3683" w:rsidRPr="00406FA6" w:rsidRDefault="00DC3683" w:rsidP="008F6117">
            <w:pPr>
              <w:spacing w:line="240" w:lineRule="auto"/>
              <w:rPr>
                <w:lang w:eastAsia="zh-CN"/>
              </w:rPr>
            </w:pPr>
            <w:r w:rsidRPr="00406FA6">
              <w:rPr>
                <w:lang w:eastAsia="zh-CN"/>
              </w:rPr>
              <w:t>执行单元测试与修复问题</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18752C1" w14:textId="77777777" w:rsidR="00DC3683" w:rsidRPr="00406FA6" w:rsidRDefault="00DC3683" w:rsidP="008F6117">
            <w:pPr>
              <w:spacing w:line="240" w:lineRule="auto"/>
              <w:rPr>
                <w:lang w:eastAsia="zh-CN"/>
              </w:rPr>
            </w:pPr>
            <w:r w:rsidRPr="00406FA6">
              <w:rPr>
                <w:lang w:eastAsia="zh-CN"/>
              </w:rPr>
              <w:t>对系统各模块进行单元测试，检查模块内部功能的正确</w:t>
            </w:r>
            <w:r w:rsidRPr="00406FA6">
              <w:rPr>
                <w:lang w:eastAsia="zh-CN"/>
              </w:rPr>
              <w:lastRenderedPageBreak/>
              <w:t>性，记录测试中发现的问题，并及时修复，确保模块功能符合设计要求</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F7E743B" w14:textId="77777777" w:rsidR="00DC3683" w:rsidRPr="00406FA6" w:rsidRDefault="00DC3683" w:rsidP="008F6117">
            <w:pPr>
              <w:spacing w:line="240" w:lineRule="auto"/>
            </w:pPr>
            <w:r w:rsidRPr="00406FA6">
              <w:lastRenderedPageBreak/>
              <w:t>第</w:t>
            </w:r>
            <w:r w:rsidRPr="00406FA6">
              <w:t xml:space="preserve"> 21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13DC529" w14:textId="77777777" w:rsidR="00DC3683" w:rsidRPr="00406FA6" w:rsidRDefault="00DC3683" w:rsidP="008F6117">
            <w:pPr>
              <w:spacing w:line="240" w:lineRule="auto"/>
            </w:pPr>
            <w:r w:rsidRPr="00406FA6">
              <w:t xml:space="preserve">2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9C1B75E" w14:textId="77777777" w:rsidR="00DC3683" w:rsidRPr="00406FA6" w:rsidRDefault="00DC3683" w:rsidP="008F6117">
            <w:pPr>
              <w:spacing w:line="240" w:lineRule="auto"/>
              <w:rPr>
                <w:lang w:eastAsia="zh-CN"/>
              </w:rPr>
            </w:pPr>
            <w:r w:rsidRPr="00406FA6">
              <w:rPr>
                <w:lang w:eastAsia="zh-CN"/>
              </w:rPr>
              <w:t>单元测试报告、修复记录</w:t>
            </w:r>
          </w:p>
        </w:tc>
      </w:tr>
      <w:tr w:rsidR="00DC3683" w:rsidRPr="00406FA6" w14:paraId="58708CEA"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EB103A6" w14:textId="77777777" w:rsidR="00DC3683" w:rsidRPr="00406FA6" w:rsidRDefault="00DC3683" w:rsidP="008F6117">
            <w:pPr>
              <w:spacing w:line="240" w:lineRule="auto"/>
            </w:pPr>
            <w:proofErr w:type="spellStart"/>
            <w:r w:rsidRPr="00406FA6">
              <w:t>测试优化阶段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7E5A589" w14:textId="77777777" w:rsidR="00DC3683" w:rsidRPr="00406FA6" w:rsidRDefault="00DC3683" w:rsidP="008F6117">
            <w:pPr>
              <w:spacing w:line="240" w:lineRule="auto"/>
              <w:rPr>
                <w:lang w:eastAsia="zh-CN"/>
              </w:rPr>
            </w:pPr>
            <w:r w:rsidRPr="00406FA6">
              <w:rPr>
                <w:lang w:eastAsia="zh-CN"/>
              </w:rPr>
              <w:t>进行集成测试与系统测试</w:t>
            </w:r>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00C5563" w14:textId="77777777" w:rsidR="00DC3683" w:rsidRPr="00406FA6" w:rsidRDefault="00DC3683" w:rsidP="008F6117">
            <w:pPr>
              <w:spacing w:line="240" w:lineRule="auto"/>
              <w:rPr>
                <w:lang w:eastAsia="zh-CN"/>
              </w:rPr>
            </w:pPr>
            <w:r w:rsidRPr="00406FA6">
              <w:rPr>
                <w:lang w:eastAsia="zh-CN"/>
              </w:rPr>
              <w:t>对系统进行集成测试，验证模块间的协同工作能力，进行系统测试，检查系统整体功能、性能、安全等方面是否满足需求，记录测试结果</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434578E" w14:textId="77777777" w:rsidR="00DC3683" w:rsidRPr="00406FA6" w:rsidRDefault="00DC3683" w:rsidP="008F6117">
            <w:pPr>
              <w:spacing w:line="240" w:lineRule="auto"/>
            </w:pPr>
            <w:r w:rsidRPr="00406FA6">
              <w:t>第</w:t>
            </w:r>
            <w:r w:rsidRPr="00406FA6">
              <w:t xml:space="preserve"> 23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70FE351" w14:textId="77777777" w:rsidR="00DC3683" w:rsidRPr="00406FA6" w:rsidRDefault="00DC3683" w:rsidP="008F6117">
            <w:pPr>
              <w:spacing w:line="240" w:lineRule="auto"/>
            </w:pPr>
            <w:r w:rsidRPr="00406FA6">
              <w:t xml:space="preserve">3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7905DEF" w14:textId="77777777" w:rsidR="00DC3683" w:rsidRPr="00406FA6" w:rsidRDefault="00DC3683" w:rsidP="008F6117">
            <w:pPr>
              <w:spacing w:line="240" w:lineRule="auto"/>
            </w:pPr>
            <w:proofErr w:type="spellStart"/>
            <w:r w:rsidRPr="00406FA6">
              <w:t>集成与系统测试报告</w:t>
            </w:r>
            <w:proofErr w:type="spellEnd"/>
          </w:p>
        </w:tc>
      </w:tr>
      <w:tr w:rsidR="00DC3683" w:rsidRPr="00406FA6" w14:paraId="3ABF722D"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0DAC6D8" w14:textId="77777777" w:rsidR="00DC3683" w:rsidRPr="00406FA6" w:rsidRDefault="00DC3683" w:rsidP="008F6117">
            <w:pPr>
              <w:spacing w:line="240" w:lineRule="auto"/>
            </w:pPr>
            <w:proofErr w:type="spellStart"/>
            <w:r w:rsidRPr="00406FA6">
              <w:t>测试优化阶段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40B4482" w14:textId="77777777" w:rsidR="00DC3683" w:rsidRPr="00406FA6" w:rsidRDefault="00DC3683" w:rsidP="008F6117">
            <w:pPr>
              <w:spacing w:line="240" w:lineRule="auto"/>
            </w:pPr>
            <w:proofErr w:type="spellStart"/>
            <w:r w:rsidRPr="00406FA6">
              <w:t>性能优化与安全漏洞修复</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F4FE268" w14:textId="77777777" w:rsidR="00DC3683" w:rsidRPr="00406FA6" w:rsidRDefault="00DC3683" w:rsidP="008F6117">
            <w:pPr>
              <w:spacing w:line="240" w:lineRule="auto"/>
              <w:rPr>
                <w:lang w:eastAsia="zh-CN"/>
              </w:rPr>
            </w:pPr>
            <w:r w:rsidRPr="00406FA6">
              <w:rPr>
                <w:lang w:eastAsia="zh-CN"/>
              </w:rPr>
              <w:t>根据性能测试结果，对系统进行性能优化，如优化数据库查询语句、调整系统参数等；针对安全测试发现的漏洞，进行修复，提高系统安全性</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6AD6595" w14:textId="77777777" w:rsidR="00DC3683" w:rsidRPr="00406FA6" w:rsidRDefault="00DC3683" w:rsidP="008F6117">
            <w:pPr>
              <w:spacing w:line="240" w:lineRule="auto"/>
            </w:pPr>
            <w:r w:rsidRPr="00406FA6">
              <w:t>第</w:t>
            </w:r>
            <w:r w:rsidRPr="00406FA6">
              <w:t xml:space="preserve"> 26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51EC8A4" w14:textId="77777777" w:rsidR="00DC3683" w:rsidRPr="00406FA6" w:rsidRDefault="00DC3683" w:rsidP="008F6117">
            <w:pPr>
              <w:spacing w:line="240" w:lineRule="auto"/>
            </w:pPr>
            <w:r w:rsidRPr="00406FA6">
              <w:t xml:space="preserve">2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904084E" w14:textId="77777777" w:rsidR="00DC3683" w:rsidRPr="00406FA6" w:rsidRDefault="00DC3683" w:rsidP="008F6117">
            <w:pPr>
              <w:spacing w:line="240" w:lineRule="auto"/>
              <w:rPr>
                <w:lang w:eastAsia="zh-CN"/>
              </w:rPr>
            </w:pPr>
            <w:r w:rsidRPr="00406FA6">
              <w:rPr>
                <w:lang w:eastAsia="zh-CN"/>
              </w:rPr>
              <w:t>性能优化报告、安全漏洞修复记录</w:t>
            </w:r>
          </w:p>
        </w:tc>
      </w:tr>
      <w:tr w:rsidR="00DC3683" w:rsidRPr="00406FA6" w14:paraId="0B606E1A"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D8BFA05" w14:textId="77777777" w:rsidR="00DC3683" w:rsidRPr="00406FA6" w:rsidRDefault="00DC3683" w:rsidP="008F6117">
            <w:pPr>
              <w:spacing w:line="240" w:lineRule="auto"/>
            </w:pPr>
            <w:proofErr w:type="spellStart"/>
            <w:r w:rsidRPr="00406FA6">
              <w:t>测试优化阶段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E036B34" w14:textId="77777777" w:rsidR="00DC3683" w:rsidRPr="00406FA6" w:rsidRDefault="00DC3683" w:rsidP="008F6117">
            <w:pPr>
              <w:spacing w:line="240" w:lineRule="auto"/>
            </w:pPr>
            <w:proofErr w:type="spellStart"/>
            <w:r w:rsidRPr="00406FA6">
              <w:t>测试报告撰写与评审</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4349E7B" w14:textId="77777777" w:rsidR="00DC3683" w:rsidRPr="00406FA6" w:rsidRDefault="00DC3683" w:rsidP="008F6117">
            <w:pPr>
              <w:spacing w:line="240" w:lineRule="auto"/>
              <w:rPr>
                <w:lang w:eastAsia="zh-CN"/>
              </w:rPr>
            </w:pPr>
            <w:r w:rsidRPr="00406FA6">
              <w:rPr>
                <w:lang w:eastAsia="zh-CN"/>
              </w:rPr>
              <w:t>整理测试过程中的数据和结果，独立撰写详细的测试报告，对测试报告进行自我评审，确保测试结果真实、准确、可靠</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1B0A070" w14:textId="77777777" w:rsidR="00DC3683" w:rsidRPr="00406FA6" w:rsidRDefault="00DC3683" w:rsidP="008F6117">
            <w:pPr>
              <w:spacing w:line="240" w:lineRule="auto"/>
            </w:pPr>
            <w:r w:rsidRPr="00406FA6">
              <w:t>第</w:t>
            </w:r>
            <w:r w:rsidRPr="00406FA6">
              <w:t xml:space="preserve"> 28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007B4AA"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2AABEA4" w14:textId="77777777" w:rsidR="00DC3683" w:rsidRPr="00406FA6" w:rsidRDefault="00DC3683" w:rsidP="008F6117">
            <w:pPr>
              <w:spacing w:line="240" w:lineRule="auto"/>
            </w:pPr>
            <w:proofErr w:type="spellStart"/>
            <w:r w:rsidRPr="00406FA6">
              <w:t>最终版测试报告</w:t>
            </w:r>
            <w:proofErr w:type="spellEnd"/>
          </w:p>
        </w:tc>
      </w:tr>
      <w:tr w:rsidR="00DC3683" w:rsidRPr="00406FA6" w14:paraId="139EB4A5"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D6C8ABA" w14:textId="77777777" w:rsidR="00DC3683" w:rsidRPr="00406FA6" w:rsidRDefault="00DC3683" w:rsidP="008F6117">
            <w:pPr>
              <w:spacing w:line="240" w:lineRule="auto"/>
            </w:pPr>
            <w:proofErr w:type="spellStart"/>
            <w:r w:rsidRPr="00406FA6">
              <w:t>项目交付</w:t>
            </w:r>
            <w:r w:rsidRPr="00406FA6">
              <w:lastRenderedPageBreak/>
              <w:t>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812CCA7" w14:textId="77777777" w:rsidR="00DC3683" w:rsidRPr="00406FA6" w:rsidRDefault="00DC3683" w:rsidP="008F6117">
            <w:pPr>
              <w:spacing w:line="240" w:lineRule="auto"/>
            </w:pPr>
            <w:proofErr w:type="spellStart"/>
            <w:r w:rsidRPr="00406FA6">
              <w:lastRenderedPageBreak/>
              <w:t>项目文档整理与完</w:t>
            </w:r>
            <w:r w:rsidRPr="00406FA6">
              <w:lastRenderedPageBreak/>
              <w:t>善</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441D64C" w14:textId="77777777" w:rsidR="00DC3683" w:rsidRPr="00406FA6" w:rsidRDefault="00DC3683" w:rsidP="008F6117">
            <w:pPr>
              <w:spacing w:line="240" w:lineRule="auto"/>
              <w:rPr>
                <w:lang w:eastAsia="zh-CN"/>
              </w:rPr>
            </w:pPr>
            <w:r w:rsidRPr="00406FA6">
              <w:rPr>
                <w:lang w:eastAsia="zh-CN"/>
              </w:rPr>
              <w:lastRenderedPageBreak/>
              <w:t>收集、整理项目各</w:t>
            </w:r>
            <w:r w:rsidRPr="00406FA6">
              <w:rPr>
                <w:lang w:eastAsia="zh-CN"/>
              </w:rPr>
              <w:lastRenderedPageBreak/>
              <w:t>阶段的文档，包括需求文档、设计文档、测试文档、用户手册等，对文档进行审核和完善，确保文档内容完整、准确、规范</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CC6DADC" w14:textId="77777777" w:rsidR="00DC3683" w:rsidRPr="00406FA6" w:rsidRDefault="00DC3683" w:rsidP="008F6117">
            <w:pPr>
              <w:spacing w:line="240" w:lineRule="auto"/>
            </w:pPr>
            <w:r w:rsidRPr="00406FA6">
              <w:lastRenderedPageBreak/>
              <w:t>第</w:t>
            </w:r>
            <w:r w:rsidRPr="00406FA6">
              <w:t xml:space="preserve"> 27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3C6D4B5"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DAF2BB" w14:textId="77777777" w:rsidR="00DC3683" w:rsidRPr="00406FA6" w:rsidRDefault="00DC3683" w:rsidP="008F6117">
            <w:pPr>
              <w:spacing w:line="240" w:lineRule="auto"/>
            </w:pPr>
            <w:proofErr w:type="spellStart"/>
            <w:r w:rsidRPr="00406FA6">
              <w:t>完整项目</w:t>
            </w:r>
            <w:r w:rsidRPr="00406FA6">
              <w:lastRenderedPageBreak/>
              <w:t>文档集</w:t>
            </w:r>
            <w:proofErr w:type="spellEnd"/>
          </w:p>
        </w:tc>
      </w:tr>
      <w:tr w:rsidR="00DC3683" w:rsidRPr="00406FA6" w14:paraId="5FF65855"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A84E712" w14:textId="77777777" w:rsidR="00DC3683" w:rsidRPr="00406FA6" w:rsidRDefault="00DC3683" w:rsidP="008F6117">
            <w:pPr>
              <w:spacing w:line="240" w:lineRule="auto"/>
            </w:pPr>
            <w:proofErr w:type="spellStart"/>
            <w:r w:rsidRPr="00406FA6">
              <w:lastRenderedPageBreak/>
              <w:t>项目交付阶段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7A1822A" w14:textId="77777777" w:rsidR="00DC3683" w:rsidRPr="00406FA6" w:rsidRDefault="00DC3683" w:rsidP="008F6117">
            <w:pPr>
              <w:spacing w:line="240" w:lineRule="auto"/>
            </w:pPr>
            <w:proofErr w:type="spellStart"/>
            <w:r w:rsidRPr="00406FA6">
              <w:t>系统部署与自我验收</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A0B834A" w14:textId="77777777" w:rsidR="00DC3683" w:rsidRPr="00406FA6" w:rsidRDefault="00DC3683" w:rsidP="008F6117">
            <w:pPr>
              <w:spacing w:line="240" w:lineRule="auto"/>
              <w:rPr>
                <w:lang w:eastAsia="zh-CN"/>
              </w:rPr>
            </w:pPr>
            <w:r w:rsidRPr="00406FA6">
              <w:rPr>
                <w:lang w:eastAsia="zh-CN"/>
              </w:rPr>
              <w:t>将系统部署到指定的服务器环境中，确保系统能够正常运行；进行自我验收，检查系统各项功能和性能</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6B8754A" w14:textId="77777777" w:rsidR="00DC3683" w:rsidRPr="00406FA6" w:rsidRDefault="00DC3683" w:rsidP="008F6117">
            <w:pPr>
              <w:spacing w:line="240" w:lineRule="auto"/>
            </w:pPr>
            <w:r w:rsidRPr="00406FA6">
              <w:t>第</w:t>
            </w:r>
            <w:r w:rsidRPr="00406FA6">
              <w:t xml:space="preserve"> 28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D7875B1"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147F107" w14:textId="77777777" w:rsidR="00DC3683" w:rsidRPr="00406FA6" w:rsidRDefault="00DC3683" w:rsidP="008F6117">
            <w:pPr>
              <w:spacing w:line="240" w:lineRule="auto"/>
              <w:rPr>
                <w:lang w:eastAsia="zh-CN"/>
              </w:rPr>
            </w:pPr>
            <w:r w:rsidRPr="00406FA6">
              <w:rPr>
                <w:lang w:eastAsia="zh-CN"/>
              </w:rPr>
              <w:t>系统部署记录、自我验收报告</w:t>
            </w:r>
          </w:p>
        </w:tc>
      </w:tr>
      <w:tr w:rsidR="00DC3683" w:rsidRPr="00406FA6" w14:paraId="50A80934" w14:textId="77777777" w:rsidTr="008F6117">
        <w:trPr>
          <w:trHeight w:val="600"/>
        </w:trPr>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8A796F7" w14:textId="77777777" w:rsidR="00DC3683" w:rsidRPr="00406FA6" w:rsidRDefault="00DC3683" w:rsidP="008F6117">
            <w:pPr>
              <w:spacing w:line="240" w:lineRule="auto"/>
            </w:pPr>
            <w:proofErr w:type="spellStart"/>
            <w:r w:rsidRPr="00406FA6">
              <w:t>项目交付阶段</w:t>
            </w:r>
            <w:proofErr w:type="spellEnd"/>
          </w:p>
        </w:tc>
        <w:tc>
          <w:tcPr>
            <w:tcW w:w="1327"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0572C4B" w14:textId="77777777" w:rsidR="00DC3683" w:rsidRPr="00406FA6" w:rsidRDefault="00DC3683" w:rsidP="008F6117">
            <w:pPr>
              <w:spacing w:line="240" w:lineRule="auto"/>
            </w:pPr>
            <w:proofErr w:type="spellStart"/>
            <w:r w:rsidRPr="00406FA6">
              <w:t>项目成果展示与总结</w:t>
            </w:r>
            <w:proofErr w:type="spellEnd"/>
          </w:p>
        </w:tc>
        <w:tc>
          <w:tcPr>
            <w:tcW w:w="201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B4AF351" w14:textId="77777777" w:rsidR="00DC3683" w:rsidRPr="00406FA6" w:rsidRDefault="00DC3683" w:rsidP="008F6117">
            <w:pPr>
              <w:spacing w:line="240" w:lineRule="auto"/>
              <w:rPr>
                <w:lang w:eastAsia="zh-CN"/>
              </w:rPr>
            </w:pPr>
            <w:r w:rsidRPr="00406FA6">
              <w:rPr>
                <w:lang w:eastAsia="zh-CN"/>
              </w:rPr>
              <w:t>整理项目成果，制作展示材料，对项目进行全面总结，梳理经验与不足</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5653B80" w14:textId="77777777" w:rsidR="00DC3683" w:rsidRPr="00406FA6" w:rsidRDefault="00DC3683" w:rsidP="008F6117">
            <w:pPr>
              <w:spacing w:line="240" w:lineRule="auto"/>
            </w:pPr>
            <w:r w:rsidRPr="00406FA6">
              <w:t>第</w:t>
            </w:r>
            <w:r w:rsidRPr="00406FA6">
              <w:t xml:space="preserve"> 29 </w:t>
            </w:r>
            <w:r w:rsidRPr="00406FA6">
              <w:t>周</w:t>
            </w:r>
          </w:p>
        </w:tc>
        <w:tc>
          <w:tcPr>
            <w:tcW w:w="127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7A86581" w14:textId="77777777" w:rsidR="00DC3683" w:rsidRPr="00406FA6" w:rsidRDefault="00DC3683" w:rsidP="008F6117">
            <w:pPr>
              <w:spacing w:line="240" w:lineRule="auto"/>
            </w:pPr>
            <w:r w:rsidRPr="00406FA6">
              <w:t xml:space="preserve">1 </w:t>
            </w:r>
            <w:r w:rsidRPr="00406FA6">
              <w:t>周</w:t>
            </w:r>
          </w:p>
        </w:tc>
        <w:tc>
          <w:tcPr>
            <w:tcW w:w="1266"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24AF50F" w14:textId="77777777" w:rsidR="00DC3683" w:rsidRPr="00406FA6" w:rsidRDefault="00DC3683" w:rsidP="008F6117">
            <w:pPr>
              <w:spacing w:line="240" w:lineRule="auto"/>
              <w:rPr>
                <w:lang w:eastAsia="zh-CN"/>
              </w:rPr>
            </w:pPr>
            <w:r w:rsidRPr="00406FA6">
              <w:rPr>
                <w:lang w:eastAsia="zh-CN"/>
              </w:rPr>
              <w:t>项目成果展示材料、项目总结报告</w:t>
            </w:r>
          </w:p>
        </w:tc>
      </w:tr>
    </w:tbl>
    <w:p w14:paraId="3C2693D6" w14:textId="77777777" w:rsidR="00DC3683" w:rsidRPr="00DC3683" w:rsidRDefault="00DC3683">
      <w:pPr>
        <w:rPr>
          <w:rFonts w:eastAsia="宋体"/>
          <w:lang w:eastAsia="zh-CN"/>
        </w:rPr>
      </w:pPr>
    </w:p>
    <w:p w14:paraId="15CB87D7" w14:textId="77777777" w:rsidR="006B5CBC" w:rsidRDefault="00000000">
      <w:pPr>
        <w:pStyle w:val="31"/>
        <w:rPr>
          <w:lang w:eastAsia="zh-CN"/>
        </w:rPr>
      </w:pPr>
      <w:r>
        <w:rPr>
          <w:lang w:eastAsia="zh-CN"/>
        </w:rPr>
        <w:t xml:space="preserve">2.2.2 </w:t>
      </w:r>
      <w:r>
        <w:rPr>
          <w:lang w:eastAsia="zh-CN"/>
        </w:rPr>
        <w:t>评审</w:t>
      </w:r>
    </w:p>
    <w:p w14:paraId="3C27086A" w14:textId="77777777" w:rsidR="006B5CBC" w:rsidRDefault="00000000">
      <w:pPr>
        <w:rPr>
          <w:lang w:eastAsia="zh-CN"/>
        </w:rPr>
      </w:pPr>
      <w:r>
        <w:rPr>
          <w:lang w:eastAsia="zh-CN"/>
        </w:rPr>
        <w:t>对测试用例进行评审</w:t>
      </w:r>
      <w:r>
        <w:rPr>
          <w:lang w:eastAsia="zh-CN"/>
        </w:rPr>
        <w:t>...</w:t>
      </w:r>
    </w:p>
    <w:p w14:paraId="407AA506" w14:textId="77777777" w:rsidR="006B5CBC" w:rsidRDefault="00000000">
      <w:pPr>
        <w:pStyle w:val="1"/>
        <w:rPr>
          <w:lang w:eastAsia="zh-CN"/>
        </w:rPr>
      </w:pPr>
      <w:r>
        <w:rPr>
          <w:lang w:eastAsia="zh-CN"/>
        </w:rPr>
        <w:t>第三章</w:t>
      </w:r>
      <w:r>
        <w:rPr>
          <w:lang w:eastAsia="zh-CN"/>
        </w:rPr>
        <w:t xml:space="preserve"> </w:t>
      </w:r>
      <w:r>
        <w:rPr>
          <w:lang w:eastAsia="zh-CN"/>
        </w:rPr>
        <w:t>测试执行与报告</w:t>
      </w:r>
    </w:p>
    <w:p w14:paraId="3C199AD7" w14:textId="77777777" w:rsidR="006B5CBC" w:rsidRDefault="00000000">
      <w:pPr>
        <w:pStyle w:val="21"/>
        <w:rPr>
          <w:lang w:eastAsia="zh-CN"/>
        </w:rPr>
      </w:pPr>
      <w:r>
        <w:rPr>
          <w:lang w:eastAsia="zh-CN"/>
        </w:rPr>
        <w:t xml:space="preserve">3.1 </w:t>
      </w:r>
      <w:r>
        <w:rPr>
          <w:lang w:eastAsia="zh-CN"/>
        </w:rPr>
        <w:t>测试执行</w:t>
      </w:r>
    </w:p>
    <w:p w14:paraId="3D5604C5" w14:textId="77777777" w:rsidR="006B5CBC" w:rsidRDefault="00000000">
      <w:pPr>
        <w:pStyle w:val="31"/>
        <w:rPr>
          <w:lang w:eastAsia="zh-CN"/>
        </w:rPr>
      </w:pPr>
      <w:r>
        <w:rPr>
          <w:lang w:eastAsia="zh-CN"/>
        </w:rPr>
        <w:t xml:space="preserve">3.1.1 </w:t>
      </w:r>
      <w:r>
        <w:rPr>
          <w:lang w:eastAsia="zh-CN"/>
        </w:rPr>
        <w:t>执行流程</w:t>
      </w:r>
    </w:p>
    <w:p w14:paraId="2801CB2A" w14:textId="77777777" w:rsidR="006B5CBC" w:rsidRDefault="00000000">
      <w:pPr>
        <w:rPr>
          <w:lang w:eastAsia="zh-CN"/>
        </w:rPr>
      </w:pPr>
      <w:r>
        <w:rPr>
          <w:lang w:eastAsia="zh-CN"/>
        </w:rPr>
        <w:t>按照用例执行测试</w:t>
      </w:r>
      <w:r>
        <w:rPr>
          <w:lang w:eastAsia="zh-CN"/>
        </w:rPr>
        <w:t>...</w:t>
      </w:r>
    </w:p>
    <w:tbl>
      <w:tblPr>
        <w:tblStyle w:val="aff2"/>
        <w:tblW w:w="0" w:type="auto"/>
        <w:tblLook w:val="04A0" w:firstRow="1" w:lastRow="0" w:firstColumn="1" w:lastColumn="0" w:noHBand="0" w:noVBand="1"/>
      </w:tblPr>
      <w:tblGrid>
        <w:gridCol w:w="2880"/>
        <w:gridCol w:w="2880"/>
        <w:gridCol w:w="2880"/>
      </w:tblGrid>
      <w:tr w:rsidR="006B5CBC" w14:paraId="0DC4342B" w14:textId="77777777">
        <w:tc>
          <w:tcPr>
            <w:tcW w:w="2880" w:type="dxa"/>
          </w:tcPr>
          <w:p w14:paraId="67DBDCAD" w14:textId="77777777" w:rsidR="006B5CBC" w:rsidRDefault="00000000">
            <w:proofErr w:type="spellStart"/>
            <w:r>
              <w:t>缺陷编号</w:t>
            </w:r>
            <w:proofErr w:type="spellEnd"/>
          </w:p>
        </w:tc>
        <w:tc>
          <w:tcPr>
            <w:tcW w:w="2880" w:type="dxa"/>
          </w:tcPr>
          <w:p w14:paraId="78ADD18E" w14:textId="77777777" w:rsidR="006B5CBC" w:rsidRDefault="00000000">
            <w:r>
              <w:t>严重程度</w:t>
            </w:r>
          </w:p>
        </w:tc>
        <w:tc>
          <w:tcPr>
            <w:tcW w:w="2880" w:type="dxa"/>
          </w:tcPr>
          <w:p w14:paraId="3F4D2654" w14:textId="77777777" w:rsidR="006B5CBC" w:rsidRDefault="00000000">
            <w:r>
              <w:t>状态</w:t>
            </w:r>
          </w:p>
        </w:tc>
      </w:tr>
      <w:tr w:rsidR="006B5CBC" w14:paraId="4E0F69CF" w14:textId="77777777">
        <w:tc>
          <w:tcPr>
            <w:tcW w:w="2880" w:type="dxa"/>
          </w:tcPr>
          <w:p w14:paraId="3B120C52" w14:textId="77777777" w:rsidR="006B5CBC" w:rsidRDefault="00000000">
            <w:r>
              <w:t>BUG-001</w:t>
            </w:r>
          </w:p>
        </w:tc>
        <w:tc>
          <w:tcPr>
            <w:tcW w:w="2880" w:type="dxa"/>
          </w:tcPr>
          <w:p w14:paraId="3E6F7031" w14:textId="77777777" w:rsidR="006B5CBC" w:rsidRDefault="00000000">
            <w:r>
              <w:t>高</w:t>
            </w:r>
          </w:p>
        </w:tc>
        <w:tc>
          <w:tcPr>
            <w:tcW w:w="2880" w:type="dxa"/>
          </w:tcPr>
          <w:p w14:paraId="542FEFCD" w14:textId="77777777" w:rsidR="006B5CBC" w:rsidRDefault="00000000">
            <w:r>
              <w:t>未解决</w:t>
            </w:r>
          </w:p>
        </w:tc>
      </w:tr>
    </w:tbl>
    <w:p w14:paraId="405AF7FA" w14:textId="77777777" w:rsidR="006B5CBC" w:rsidRDefault="00000000">
      <w:pPr>
        <w:pStyle w:val="21"/>
      </w:pPr>
      <w:r>
        <w:lastRenderedPageBreak/>
        <w:t xml:space="preserve">3.2 </w:t>
      </w:r>
      <w:r>
        <w:t>缺陷管理</w:t>
      </w:r>
    </w:p>
    <w:p w14:paraId="7CE7FA1F" w14:textId="77777777" w:rsidR="006B5CBC" w:rsidRDefault="00000000">
      <w:pPr>
        <w:pStyle w:val="31"/>
      </w:pPr>
      <w:r>
        <w:t xml:space="preserve">3.2.1 </w:t>
      </w:r>
      <w:r>
        <w:t>缺陷记录</w:t>
      </w:r>
    </w:p>
    <w:p w14:paraId="0E41F702" w14:textId="77777777" w:rsidR="00E92DB4" w:rsidRDefault="00000000">
      <w:proofErr w:type="spellStart"/>
      <w:r>
        <w:t>记录发现的缺陷</w:t>
      </w:r>
      <w:proofErr w:type="spellEnd"/>
      <w:r>
        <w:t>...</w:t>
      </w:r>
    </w:p>
    <w:tbl>
      <w:tblPr>
        <w:tblStyle w:val="aff2"/>
        <w:tblW w:w="0" w:type="auto"/>
        <w:tblLook w:val="04A0" w:firstRow="1" w:lastRow="0" w:firstColumn="1" w:lastColumn="0" w:noHBand="0" w:noVBand="1"/>
      </w:tblPr>
      <w:tblGrid>
        <w:gridCol w:w="1440"/>
        <w:gridCol w:w="1440"/>
        <w:gridCol w:w="1440"/>
        <w:gridCol w:w="1440"/>
        <w:gridCol w:w="1440"/>
        <w:gridCol w:w="1440"/>
      </w:tblGrid>
      <w:tr w:rsidR="00E92DB4" w14:paraId="0AC58DA3" w14:textId="77777777" w:rsidTr="008F6117">
        <w:tc>
          <w:tcPr>
            <w:tcW w:w="8640" w:type="dxa"/>
            <w:gridSpan w:val="6"/>
          </w:tcPr>
          <w:p w14:paraId="13ADBA02" w14:textId="77777777" w:rsidR="00E92DB4" w:rsidRDefault="00E92DB4" w:rsidP="008F6117">
            <w:proofErr w:type="spellStart"/>
            <w:r>
              <w:t>学生成绩总表</w:t>
            </w:r>
            <w:proofErr w:type="spellEnd"/>
          </w:p>
        </w:tc>
      </w:tr>
      <w:tr w:rsidR="00E92DB4" w14:paraId="15A045B8" w14:textId="77777777" w:rsidTr="008F6117">
        <w:tc>
          <w:tcPr>
            <w:tcW w:w="2880" w:type="dxa"/>
            <w:gridSpan w:val="2"/>
          </w:tcPr>
          <w:p w14:paraId="57D74E73" w14:textId="77777777" w:rsidR="00E92DB4" w:rsidRDefault="00E92DB4" w:rsidP="008F6117">
            <w:proofErr w:type="spellStart"/>
            <w:r>
              <w:t>基本信息</w:t>
            </w:r>
            <w:proofErr w:type="spellEnd"/>
          </w:p>
        </w:tc>
        <w:tc>
          <w:tcPr>
            <w:tcW w:w="2880" w:type="dxa"/>
            <w:gridSpan w:val="2"/>
          </w:tcPr>
          <w:p w14:paraId="79E9805E" w14:textId="77777777" w:rsidR="00E92DB4" w:rsidRDefault="00E92DB4" w:rsidP="008F6117">
            <w:proofErr w:type="spellStart"/>
            <w:r>
              <w:t>语文成绩</w:t>
            </w:r>
            <w:proofErr w:type="spellEnd"/>
          </w:p>
        </w:tc>
        <w:tc>
          <w:tcPr>
            <w:tcW w:w="2880" w:type="dxa"/>
            <w:gridSpan w:val="2"/>
          </w:tcPr>
          <w:p w14:paraId="0DEE9A40" w14:textId="77777777" w:rsidR="00E92DB4" w:rsidRDefault="00E92DB4" w:rsidP="008F6117">
            <w:proofErr w:type="spellStart"/>
            <w:r>
              <w:t>数学成绩</w:t>
            </w:r>
            <w:proofErr w:type="spellEnd"/>
          </w:p>
        </w:tc>
      </w:tr>
      <w:tr w:rsidR="00E92DB4" w14:paraId="692B9D82" w14:textId="77777777" w:rsidTr="008F6117">
        <w:tc>
          <w:tcPr>
            <w:tcW w:w="1440" w:type="dxa"/>
          </w:tcPr>
          <w:p w14:paraId="409F6DB9" w14:textId="77777777" w:rsidR="00E92DB4" w:rsidRDefault="00E92DB4" w:rsidP="008F6117">
            <w:proofErr w:type="spellStart"/>
            <w:r>
              <w:t>姓名</w:t>
            </w:r>
            <w:proofErr w:type="spellEnd"/>
          </w:p>
        </w:tc>
        <w:tc>
          <w:tcPr>
            <w:tcW w:w="1440" w:type="dxa"/>
          </w:tcPr>
          <w:p w14:paraId="3F412FCB" w14:textId="77777777" w:rsidR="00E92DB4" w:rsidRDefault="00E92DB4" w:rsidP="008F6117">
            <w:proofErr w:type="spellStart"/>
            <w:r>
              <w:t>性别</w:t>
            </w:r>
            <w:proofErr w:type="spellEnd"/>
          </w:p>
        </w:tc>
        <w:tc>
          <w:tcPr>
            <w:tcW w:w="1440" w:type="dxa"/>
          </w:tcPr>
          <w:p w14:paraId="42D35391" w14:textId="77777777" w:rsidR="00E92DB4" w:rsidRDefault="00E92DB4" w:rsidP="008F6117">
            <w:proofErr w:type="spellStart"/>
            <w:r>
              <w:t>期中</w:t>
            </w:r>
            <w:proofErr w:type="spellEnd"/>
          </w:p>
        </w:tc>
        <w:tc>
          <w:tcPr>
            <w:tcW w:w="1440" w:type="dxa"/>
          </w:tcPr>
          <w:p w14:paraId="4039ACD4" w14:textId="77777777" w:rsidR="00E92DB4" w:rsidRDefault="00E92DB4" w:rsidP="008F6117">
            <w:proofErr w:type="spellStart"/>
            <w:r>
              <w:t>期末</w:t>
            </w:r>
            <w:proofErr w:type="spellEnd"/>
          </w:p>
        </w:tc>
        <w:tc>
          <w:tcPr>
            <w:tcW w:w="1440" w:type="dxa"/>
          </w:tcPr>
          <w:p w14:paraId="7FA821F8" w14:textId="77777777" w:rsidR="00E92DB4" w:rsidRDefault="00E92DB4" w:rsidP="008F6117">
            <w:proofErr w:type="spellStart"/>
            <w:r>
              <w:t>期中</w:t>
            </w:r>
            <w:proofErr w:type="spellEnd"/>
          </w:p>
        </w:tc>
        <w:tc>
          <w:tcPr>
            <w:tcW w:w="1440" w:type="dxa"/>
          </w:tcPr>
          <w:p w14:paraId="702C28F1" w14:textId="77777777" w:rsidR="00E92DB4" w:rsidRDefault="00E92DB4" w:rsidP="008F6117">
            <w:proofErr w:type="spellStart"/>
            <w:r>
              <w:t>期末</w:t>
            </w:r>
            <w:proofErr w:type="spellEnd"/>
          </w:p>
        </w:tc>
      </w:tr>
      <w:tr w:rsidR="00E92DB4" w14:paraId="7683C7D9" w14:textId="77777777" w:rsidTr="008F6117">
        <w:tc>
          <w:tcPr>
            <w:tcW w:w="1440" w:type="dxa"/>
          </w:tcPr>
          <w:p w14:paraId="49467D16" w14:textId="77777777" w:rsidR="00E92DB4" w:rsidRDefault="00E92DB4" w:rsidP="008F6117">
            <w:proofErr w:type="spellStart"/>
            <w:r>
              <w:t>张三</w:t>
            </w:r>
            <w:proofErr w:type="spellEnd"/>
          </w:p>
        </w:tc>
        <w:tc>
          <w:tcPr>
            <w:tcW w:w="1440" w:type="dxa"/>
          </w:tcPr>
          <w:p w14:paraId="30398E4F" w14:textId="77777777" w:rsidR="00E92DB4" w:rsidRDefault="00E92DB4" w:rsidP="008F6117">
            <w:r>
              <w:t>男</w:t>
            </w:r>
          </w:p>
        </w:tc>
        <w:tc>
          <w:tcPr>
            <w:tcW w:w="1440" w:type="dxa"/>
          </w:tcPr>
          <w:p w14:paraId="2B1533F5" w14:textId="77777777" w:rsidR="00E92DB4" w:rsidRDefault="00E92DB4" w:rsidP="008F6117">
            <w:r>
              <w:t>85</w:t>
            </w:r>
          </w:p>
        </w:tc>
        <w:tc>
          <w:tcPr>
            <w:tcW w:w="1440" w:type="dxa"/>
          </w:tcPr>
          <w:p w14:paraId="67770DE0" w14:textId="77777777" w:rsidR="00E92DB4" w:rsidRDefault="00E92DB4" w:rsidP="008F6117">
            <w:r>
              <w:t>88</w:t>
            </w:r>
          </w:p>
        </w:tc>
        <w:tc>
          <w:tcPr>
            <w:tcW w:w="1440" w:type="dxa"/>
          </w:tcPr>
          <w:p w14:paraId="5D5C3C57" w14:textId="77777777" w:rsidR="00E92DB4" w:rsidRDefault="00E92DB4" w:rsidP="008F6117">
            <w:r>
              <w:t>90</w:t>
            </w:r>
          </w:p>
        </w:tc>
        <w:tc>
          <w:tcPr>
            <w:tcW w:w="1440" w:type="dxa"/>
          </w:tcPr>
          <w:p w14:paraId="3683BA03" w14:textId="77777777" w:rsidR="00E92DB4" w:rsidRDefault="00E92DB4" w:rsidP="008F6117">
            <w:r>
              <w:t>92</w:t>
            </w:r>
          </w:p>
        </w:tc>
      </w:tr>
      <w:tr w:rsidR="00E92DB4" w14:paraId="1B7D626E" w14:textId="77777777" w:rsidTr="008F6117">
        <w:tc>
          <w:tcPr>
            <w:tcW w:w="1440" w:type="dxa"/>
          </w:tcPr>
          <w:p w14:paraId="3896C9F7" w14:textId="77777777" w:rsidR="00E92DB4" w:rsidRDefault="00E92DB4" w:rsidP="008F6117">
            <w:proofErr w:type="spellStart"/>
            <w:r>
              <w:t>李四</w:t>
            </w:r>
            <w:proofErr w:type="spellEnd"/>
          </w:p>
        </w:tc>
        <w:tc>
          <w:tcPr>
            <w:tcW w:w="1440" w:type="dxa"/>
          </w:tcPr>
          <w:p w14:paraId="0BCEE592" w14:textId="77777777" w:rsidR="00E92DB4" w:rsidRDefault="00E92DB4" w:rsidP="008F6117">
            <w:r>
              <w:t>女</w:t>
            </w:r>
          </w:p>
        </w:tc>
        <w:tc>
          <w:tcPr>
            <w:tcW w:w="1440" w:type="dxa"/>
          </w:tcPr>
          <w:p w14:paraId="1B49C78A" w14:textId="77777777" w:rsidR="00E92DB4" w:rsidRDefault="00E92DB4" w:rsidP="008F6117">
            <w:r>
              <w:t>78</w:t>
            </w:r>
          </w:p>
        </w:tc>
        <w:tc>
          <w:tcPr>
            <w:tcW w:w="1440" w:type="dxa"/>
          </w:tcPr>
          <w:p w14:paraId="7878C721" w14:textId="77777777" w:rsidR="00E92DB4" w:rsidRDefault="00E92DB4" w:rsidP="008F6117">
            <w:r>
              <w:t>80</w:t>
            </w:r>
          </w:p>
        </w:tc>
        <w:tc>
          <w:tcPr>
            <w:tcW w:w="1440" w:type="dxa"/>
          </w:tcPr>
          <w:p w14:paraId="4C7C4090" w14:textId="77777777" w:rsidR="00E92DB4" w:rsidRDefault="00E92DB4" w:rsidP="008F6117">
            <w:r>
              <w:t>85</w:t>
            </w:r>
          </w:p>
        </w:tc>
        <w:tc>
          <w:tcPr>
            <w:tcW w:w="1440" w:type="dxa"/>
          </w:tcPr>
          <w:p w14:paraId="55C5ACA7" w14:textId="77777777" w:rsidR="00E92DB4" w:rsidRDefault="00E92DB4" w:rsidP="008F6117">
            <w:r>
              <w:t>87</w:t>
            </w:r>
          </w:p>
        </w:tc>
      </w:tr>
      <w:tr w:rsidR="00E92DB4" w14:paraId="079B3F00" w14:textId="77777777" w:rsidTr="008F6117">
        <w:tc>
          <w:tcPr>
            <w:tcW w:w="1440" w:type="dxa"/>
          </w:tcPr>
          <w:p w14:paraId="3435CEAF" w14:textId="77777777" w:rsidR="00E92DB4" w:rsidRDefault="00E92DB4" w:rsidP="008F6117">
            <w:proofErr w:type="spellStart"/>
            <w:r>
              <w:t>王五</w:t>
            </w:r>
            <w:proofErr w:type="spellEnd"/>
          </w:p>
        </w:tc>
        <w:tc>
          <w:tcPr>
            <w:tcW w:w="1440" w:type="dxa"/>
          </w:tcPr>
          <w:p w14:paraId="0F46D64F" w14:textId="77777777" w:rsidR="00E92DB4" w:rsidRDefault="00E92DB4" w:rsidP="008F6117">
            <w:r>
              <w:t>男</w:t>
            </w:r>
          </w:p>
        </w:tc>
        <w:tc>
          <w:tcPr>
            <w:tcW w:w="1440" w:type="dxa"/>
          </w:tcPr>
          <w:p w14:paraId="2B985A29" w14:textId="77777777" w:rsidR="00E92DB4" w:rsidRDefault="00E92DB4" w:rsidP="008F6117">
            <w:r>
              <w:t>90</w:t>
            </w:r>
          </w:p>
        </w:tc>
        <w:tc>
          <w:tcPr>
            <w:tcW w:w="1440" w:type="dxa"/>
          </w:tcPr>
          <w:p w14:paraId="0EC798FC" w14:textId="77777777" w:rsidR="00E92DB4" w:rsidRDefault="00E92DB4" w:rsidP="008F6117">
            <w:r>
              <w:t>93</w:t>
            </w:r>
          </w:p>
        </w:tc>
        <w:tc>
          <w:tcPr>
            <w:tcW w:w="1440" w:type="dxa"/>
          </w:tcPr>
          <w:p w14:paraId="1A44B6F8" w14:textId="77777777" w:rsidR="00E92DB4" w:rsidRDefault="00E92DB4" w:rsidP="008F6117">
            <w:r>
              <w:t>95</w:t>
            </w:r>
          </w:p>
        </w:tc>
        <w:tc>
          <w:tcPr>
            <w:tcW w:w="1440" w:type="dxa"/>
          </w:tcPr>
          <w:p w14:paraId="592BFD24" w14:textId="77777777" w:rsidR="00E92DB4" w:rsidRDefault="00E92DB4" w:rsidP="008F6117">
            <w:r>
              <w:t>97</w:t>
            </w:r>
          </w:p>
        </w:tc>
      </w:tr>
      <w:tr w:rsidR="00E92DB4" w14:paraId="42580500" w14:textId="77777777" w:rsidTr="008F6117">
        <w:tc>
          <w:tcPr>
            <w:tcW w:w="1440" w:type="dxa"/>
          </w:tcPr>
          <w:p w14:paraId="69CC8C35" w14:textId="77777777" w:rsidR="00E92DB4" w:rsidRDefault="00E92DB4" w:rsidP="008F6117">
            <w:proofErr w:type="spellStart"/>
            <w:r>
              <w:t>赵六</w:t>
            </w:r>
            <w:proofErr w:type="spellEnd"/>
          </w:p>
        </w:tc>
        <w:tc>
          <w:tcPr>
            <w:tcW w:w="1440" w:type="dxa"/>
          </w:tcPr>
          <w:p w14:paraId="672BC9B5" w14:textId="77777777" w:rsidR="00E92DB4" w:rsidRDefault="00E92DB4" w:rsidP="008F6117">
            <w:r>
              <w:t>女</w:t>
            </w:r>
          </w:p>
        </w:tc>
        <w:tc>
          <w:tcPr>
            <w:tcW w:w="1440" w:type="dxa"/>
          </w:tcPr>
          <w:p w14:paraId="15E619A5" w14:textId="77777777" w:rsidR="00E92DB4" w:rsidRDefault="00E92DB4" w:rsidP="008F6117">
            <w:r>
              <w:t>82</w:t>
            </w:r>
          </w:p>
        </w:tc>
        <w:tc>
          <w:tcPr>
            <w:tcW w:w="1440" w:type="dxa"/>
          </w:tcPr>
          <w:p w14:paraId="37729034" w14:textId="77777777" w:rsidR="00E92DB4" w:rsidRDefault="00E92DB4" w:rsidP="008F6117">
            <w:r>
              <w:t>85</w:t>
            </w:r>
          </w:p>
        </w:tc>
        <w:tc>
          <w:tcPr>
            <w:tcW w:w="1440" w:type="dxa"/>
          </w:tcPr>
          <w:p w14:paraId="4112FCBF" w14:textId="77777777" w:rsidR="00E92DB4" w:rsidRDefault="00E92DB4" w:rsidP="008F6117">
            <w:r>
              <w:t>88</w:t>
            </w:r>
          </w:p>
        </w:tc>
        <w:tc>
          <w:tcPr>
            <w:tcW w:w="1440" w:type="dxa"/>
          </w:tcPr>
          <w:p w14:paraId="10770DC5" w14:textId="77777777" w:rsidR="00E92DB4" w:rsidRDefault="00E92DB4" w:rsidP="008F6117">
            <w:r>
              <w:t>90</w:t>
            </w:r>
          </w:p>
        </w:tc>
      </w:tr>
      <w:tr w:rsidR="00E92DB4" w14:paraId="1C79D11E" w14:textId="77777777" w:rsidTr="008F6117">
        <w:tc>
          <w:tcPr>
            <w:tcW w:w="7200" w:type="dxa"/>
            <w:gridSpan w:val="5"/>
          </w:tcPr>
          <w:p w14:paraId="45C4A0F3" w14:textId="77777777" w:rsidR="00E92DB4" w:rsidRDefault="00E92DB4" w:rsidP="008F6117">
            <w:pPr>
              <w:rPr>
                <w:lang w:eastAsia="zh-CN"/>
              </w:rPr>
            </w:pPr>
            <w:r>
              <w:rPr>
                <w:lang w:eastAsia="zh-CN"/>
              </w:rPr>
              <w:t>备注：以上数据仅供参考</w:t>
            </w:r>
          </w:p>
        </w:tc>
        <w:tc>
          <w:tcPr>
            <w:tcW w:w="1440" w:type="dxa"/>
          </w:tcPr>
          <w:p w14:paraId="235F5CDA" w14:textId="77777777" w:rsidR="00E92DB4" w:rsidRDefault="00E92DB4" w:rsidP="00E92DB4">
            <w:pPr>
              <w:keepNext/>
              <w:rPr>
                <w:lang w:eastAsia="zh-CN"/>
              </w:rPr>
            </w:pPr>
          </w:p>
        </w:tc>
      </w:tr>
    </w:tbl>
    <w:p w14:paraId="6A738254" w14:textId="5028F545" w:rsidR="006B5CBC" w:rsidRDefault="00E92DB4" w:rsidP="00E92DB4">
      <w:pPr>
        <w:pStyle w:val="af7"/>
      </w:pPr>
      <w:proofErr w:type="spellStart"/>
      <w:r>
        <w:rPr>
          <w:rFonts w:ascii="微软雅黑" w:eastAsia="微软雅黑" w:hAnsi="微软雅黑" w:cs="微软雅黑" w:hint="eastAsia"/>
        </w:rPr>
        <w:t>图</w:t>
      </w:r>
      <w:r>
        <w:rPr>
          <w:rFonts w:ascii="MS Mincho" w:eastAsia="MS Mincho" w:hAnsi="MS Mincho" w:cs="MS Mincho" w:hint="eastAsia"/>
        </w:rPr>
        <w:t>表</w:t>
      </w:r>
      <w:proofErr w:type="spellEnd"/>
      <w:r>
        <w:t xml:space="preserve"> </w:t>
      </w:r>
      <w:r>
        <w:fldChar w:fldCharType="begin"/>
      </w:r>
      <w:r>
        <w:instrText xml:space="preserve"> SEQ </w:instrText>
      </w:r>
      <w:r>
        <w:rPr>
          <w:rFonts w:ascii="微软雅黑" w:eastAsia="微软雅黑" w:hAnsi="微软雅黑" w:cs="微软雅黑" w:hint="eastAsia"/>
        </w:rPr>
        <w:instrText>图</w:instrText>
      </w:r>
      <w:r>
        <w:rPr>
          <w:rFonts w:ascii="MS Mincho" w:eastAsia="MS Mincho" w:hAnsi="MS Mincho" w:cs="MS Mincho" w:hint="eastAsia"/>
        </w:rPr>
        <w:instrText>表</w:instrText>
      </w:r>
      <w:r>
        <w:instrText xml:space="preserve"> \* ARABIC </w:instrText>
      </w:r>
      <w:r>
        <w:fldChar w:fldCharType="separate"/>
      </w:r>
      <w:r>
        <w:rPr>
          <w:noProof/>
        </w:rPr>
        <w:t>1</w:t>
      </w:r>
      <w:r>
        <w:fldChar w:fldCharType="end"/>
      </w:r>
    </w:p>
    <w:p w14:paraId="6C5BAF26" w14:textId="77777777" w:rsidR="006B5CBC" w:rsidRDefault="00000000">
      <w:pPr>
        <w:pStyle w:val="31"/>
      </w:pPr>
      <w:r>
        <w:t xml:space="preserve">3.2.2 </w:t>
      </w:r>
      <w:r>
        <w:t>缺陷跟踪</w:t>
      </w:r>
    </w:p>
    <w:p w14:paraId="145B2E75" w14:textId="77777777" w:rsidR="006B5CBC" w:rsidRDefault="00000000">
      <w:r>
        <w:t>跟踪缺陷修复情况</w:t>
      </w:r>
      <w:r>
        <w:t>...</w:t>
      </w:r>
    </w:p>
    <w:sectPr w:rsidR="006B5CB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B6CCF" w14:textId="77777777" w:rsidR="00775E81" w:rsidRDefault="00775E81" w:rsidP="00E92DB4">
      <w:pPr>
        <w:spacing w:after="0" w:line="240" w:lineRule="auto"/>
      </w:pPr>
      <w:r>
        <w:separator/>
      </w:r>
    </w:p>
  </w:endnote>
  <w:endnote w:type="continuationSeparator" w:id="0">
    <w:p w14:paraId="2C90E123" w14:textId="77777777" w:rsidR="00775E81" w:rsidRDefault="00775E81" w:rsidP="00E9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F61E9" w14:textId="77777777" w:rsidR="00775E81" w:rsidRDefault="00775E81" w:rsidP="00E92DB4">
      <w:pPr>
        <w:spacing w:after="0" w:line="240" w:lineRule="auto"/>
      </w:pPr>
      <w:r>
        <w:separator/>
      </w:r>
    </w:p>
  </w:footnote>
  <w:footnote w:type="continuationSeparator" w:id="0">
    <w:p w14:paraId="2FB4FEDD" w14:textId="77777777" w:rsidR="00775E81" w:rsidRDefault="00775E81" w:rsidP="00E92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50630842">
    <w:abstractNumId w:val="8"/>
  </w:num>
  <w:num w:numId="2" w16cid:durableId="149172792">
    <w:abstractNumId w:val="6"/>
  </w:num>
  <w:num w:numId="3" w16cid:durableId="29691368">
    <w:abstractNumId w:val="5"/>
  </w:num>
  <w:num w:numId="4" w16cid:durableId="1767723376">
    <w:abstractNumId w:val="4"/>
  </w:num>
  <w:num w:numId="5" w16cid:durableId="106389289">
    <w:abstractNumId w:val="7"/>
  </w:num>
  <w:num w:numId="6" w16cid:durableId="763962010">
    <w:abstractNumId w:val="3"/>
  </w:num>
  <w:num w:numId="7" w16cid:durableId="1704742961">
    <w:abstractNumId w:val="2"/>
  </w:num>
  <w:num w:numId="8" w16cid:durableId="1065421163">
    <w:abstractNumId w:val="1"/>
  </w:num>
  <w:num w:numId="9" w16cid:durableId="43221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B33"/>
    <w:rsid w:val="0029639D"/>
    <w:rsid w:val="00326F90"/>
    <w:rsid w:val="004716F6"/>
    <w:rsid w:val="006B5CBC"/>
    <w:rsid w:val="00775E81"/>
    <w:rsid w:val="00AA1D8D"/>
    <w:rsid w:val="00B47730"/>
    <w:rsid w:val="00CB0664"/>
    <w:rsid w:val="00DC3683"/>
    <w:rsid w:val="00E92D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E953C2"/>
  <w14:defaultImageDpi w14:val="300"/>
  <w15:docId w15:val="{C5CFC95B-6057-481F-9A05-7298E3E9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aliases w:val="Char Char,题注 Char Char,题注 Char Char Char Char,题注 Char Char Char Char Char,题注 Char Char Char,图题注WJH,DR图名 Char,题注 Char Char Char Char Char Char Char,题注 Char Char Char Char Char Char Char Char Char Char Char Char Char,题注1 Char Char,题注2"/>
    <w:basedOn w:val="a1"/>
    <w:next w:val="a1"/>
    <w:link w:val="af8"/>
    <w:uiPriority w:val="35"/>
    <w:unhideWhenUsed/>
    <w:qFormat/>
    <w:rsid w:val="00FC693F"/>
    <w:pPr>
      <w:spacing w:line="240" w:lineRule="auto"/>
    </w:pPr>
    <w:rPr>
      <w:b/>
      <w:bCs/>
      <w:color w:val="4F81BD" w:themeColor="accent1"/>
      <w:sz w:val="18"/>
      <w:szCs w:val="18"/>
    </w:rPr>
  </w:style>
  <w:style w:type="character" w:styleId="af9">
    <w:name w:val="Strong"/>
    <w:basedOn w:val="a2"/>
    <w:uiPriority w:val="22"/>
    <w:qFormat/>
    <w:rsid w:val="00FC693F"/>
    <w:rPr>
      <w:b/>
      <w:bCs/>
    </w:rPr>
  </w:style>
  <w:style w:type="character" w:styleId="afa">
    <w:name w:val="Emphasis"/>
    <w:basedOn w:val="a2"/>
    <w:uiPriority w:val="20"/>
    <w:qFormat/>
    <w:rsid w:val="00FC693F"/>
    <w:rPr>
      <w:i/>
      <w:iCs/>
    </w:rPr>
  </w:style>
  <w:style w:type="paragraph" w:styleId="afb">
    <w:name w:val="Intense Quote"/>
    <w:basedOn w:val="a1"/>
    <w:next w:val="a1"/>
    <w:link w:val="afc"/>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c">
    <w:name w:val="明显引用 字符"/>
    <w:basedOn w:val="a2"/>
    <w:link w:val="afb"/>
    <w:uiPriority w:val="30"/>
    <w:rsid w:val="00FC693F"/>
    <w:rPr>
      <w:b/>
      <w:bCs/>
      <w:i/>
      <w:iCs/>
      <w:color w:val="4F81BD" w:themeColor="accent1"/>
    </w:rPr>
  </w:style>
  <w:style w:type="character" w:styleId="afd">
    <w:name w:val="Subtle Emphasis"/>
    <w:basedOn w:val="a2"/>
    <w:uiPriority w:val="19"/>
    <w:qFormat/>
    <w:rsid w:val="00FC693F"/>
    <w:rPr>
      <w:i/>
      <w:iCs/>
      <w:color w:val="808080" w:themeColor="text1" w:themeTint="7F"/>
    </w:rPr>
  </w:style>
  <w:style w:type="character" w:styleId="afe">
    <w:name w:val="Intense Emphasis"/>
    <w:basedOn w:val="a2"/>
    <w:uiPriority w:val="21"/>
    <w:qFormat/>
    <w:rsid w:val="00FC693F"/>
    <w:rPr>
      <w:b/>
      <w:bCs/>
      <w:i/>
      <w:iCs/>
      <w:color w:val="4F81BD" w:themeColor="accent1"/>
    </w:rPr>
  </w:style>
  <w:style w:type="character" w:styleId="aff">
    <w:name w:val="Subtle Reference"/>
    <w:basedOn w:val="a2"/>
    <w:uiPriority w:val="31"/>
    <w:qFormat/>
    <w:rsid w:val="00FC693F"/>
    <w:rPr>
      <w:smallCaps/>
      <w:color w:val="C0504D" w:themeColor="accent2"/>
      <w:u w:val="single"/>
    </w:rPr>
  </w:style>
  <w:style w:type="character" w:styleId="aff0">
    <w:name w:val="Intense Reference"/>
    <w:basedOn w:val="a2"/>
    <w:uiPriority w:val="32"/>
    <w:qFormat/>
    <w:rsid w:val="00FC693F"/>
    <w:rPr>
      <w:b/>
      <w:bCs/>
      <w:smallCaps/>
      <w:color w:val="C0504D" w:themeColor="accent2"/>
      <w:spacing w:val="5"/>
      <w:u w:val="single"/>
    </w:rPr>
  </w:style>
  <w:style w:type="character" w:styleId="aff1">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f8">
    <w:name w:val="题注 字符"/>
    <w:aliases w:val="Char Char 字符,题注 Char Char 字符,题注 Char Char Char Char 字符,题注 Char Char Char Char Char 字符,题注 Char Char Char 字符,图题注WJH 字符,DR图名 Char 字符,题注 Char Char Char Char Char Char Char 字符,题注 Char Char Char Char Char Char Char Char Char Char Char Char Char 字符"/>
    <w:link w:val="af7"/>
    <w:uiPriority w:val="35"/>
    <w:rsid w:val="00DC3683"/>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1662</Words>
  <Characters>1747</Characters>
  <Application>Microsoft Office Word</Application>
  <DocSecurity>0</DocSecurity>
  <Lines>349</Lines>
  <Paragraphs>243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long xl-</cp:lastModifiedBy>
  <cp:revision>4</cp:revision>
  <dcterms:created xsi:type="dcterms:W3CDTF">2013-12-23T23:15:00Z</dcterms:created>
  <dcterms:modified xsi:type="dcterms:W3CDTF">2025-06-26T07:00:00Z</dcterms:modified>
  <cp:category/>
</cp:coreProperties>
</file>