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复杂表格示例</w:t>
      </w:r>
    </w:p>
    <w:p>
      <w:r>
        <w:t>下面是一个包含多行多列、跨行跨列合并的复杂表格：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r>
              <w:t>学生成绩总表</w:t>
            </w:r>
          </w:p>
        </w:tc>
      </w:tr>
      <w:tr>
        <w:tc>
          <w:tcPr>
            <w:tcW w:type="dxa" w:w="2880"/>
            <w:gridSpan w:val="2"/>
          </w:tcPr>
          <w:p>
            <w:r>
              <w:t>基本信息</w:t>
            </w:r>
          </w:p>
        </w:tc>
        <w:tc>
          <w:tcPr>
            <w:tcW w:type="dxa" w:w="2880"/>
            <w:gridSpan w:val="2"/>
          </w:tcPr>
          <w:p>
            <w:r>
              <w:t>语文成绩</w:t>
            </w:r>
          </w:p>
        </w:tc>
        <w:tc>
          <w:tcPr>
            <w:tcW w:type="dxa" w:w="2880"/>
            <w:gridSpan w:val="2"/>
          </w:tcPr>
          <w:p>
            <w:r>
              <w:t>数学成绩</w:t>
            </w:r>
          </w:p>
        </w:tc>
      </w:tr>
      <w:tr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期中</w:t>
            </w:r>
          </w:p>
        </w:tc>
        <w:tc>
          <w:tcPr>
            <w:tcW w:type="dxa" w:w="1440"/>
          </w:tcPr>
          <w:p>
            <w:r>
              <w:t>期末</w:t>
            </w:r>
          </w:p>
        </w:tc>
        <w:tc>
          <w:tcPr>
            <w:tcW w:type="dxa" w:w="1440"/>
          </w:tcPr>
          <w:p>
            <w:r>
              <w:t>期中</w:t>
            </w:r>
          </w:p>
        </w:tc>
        <w:tc>
          <w:tcPr>
            <w:tcW w:type="dxa" w:w="1440"/>
          </w:tcPr>
          <w:p>
            <w:r>
              <w:t>期末</w:t>
            </w:r>
          </w:p>
        </w:tc>
      </w:tr>
      <w:tr>
        <w:tc>
          <w:tcPr>
            <w:tcW w:type="dxa" w:w="1440"/>
          </w:tcPr>
          <w:p>
            <w:r>
              <w:t>张三</w:t>
            </w:r>
          </w:p>
        </w:tc>
        <w:tc>
          <w:tcPr>
            <w:tcW w:type="dxa" w:w="1440"/>
          </w:tcPr>
          <w:p>
            <w:r>
              <w:t>男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92</w:t>
            </w:r>
          </w:p>
        </w:tc>
      </w:tr>
      <w:tr>
        <w:tc>
          <w:tcPr>
            <w:tcW w:type="dxa" w:w="1440"/>
          </w:tcPr>
          <w:p>
            <w:r>
              <w:t>李四</w:t>
            </w:r>
          </w:p>
        </w:tc>
        <w:tc>
          <w:tcPr>
            <w:tcW w:type="dxa" w:w="1440"/>
          </w:tcPr>
          <w:p>
            <w:r>
              <w:t>女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87</w:t>
            </w:r>
          </w:p>
        </w:tc>
      </w:tr>
      <w:tr>
        <w:tc>
          <w:tcPr>
            <w:tcW w:type="dxa" w:w="1440"/>
          </w:tcPr>
          <w:p>
            <w:r>
              <w:t>王五</w:t>
            </w:r>
          </w:p>
        </w:tc>
        <w:tc>
          <w:tcPr>
            <w:tcW w:type="dxa" w:w="1440"/>
          </w:tcPr>
          <w:p>
            <w:r>
              <w:t>男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97</w:t>
            </w:r>
          </w:p>
        </w:tc>
      </w:tr>
      <w:tr>
        <w:tc>
          <w:tcPr>
            <w:tcW w:type="dxa" w:w="1440"/>
          </w:tcPr>
          <w:p>
            <w:r>
              <w:t>赵六</w:t>
            </w:r>
          </w:p>
        </w:tc>
        <w:tc>
          <w:tcPr>
            <w:tcW w:type="dxa" w:w="1440"/>
          </w:tcPr>
          <w:p>
            <w:r>
              <w:t>女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90</w:t>
            </w:r>
          </w:p>
        </w:tc>
      </w:tr>
      <w:tr>
        <w:tc>
          <w:tcPr>
            <w:tcW w:type="dxa" w:w="7200"/>
            <w:gridSpan w:val="5"/>
          </w:tcPr>
          <w:p>
            <w:r>
              <w:t>备注：以上数据仅供参考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